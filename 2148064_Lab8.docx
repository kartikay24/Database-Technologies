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4F286" w14:textId="44C10E0D" w:rsidR="00680675" w:rsidRPr="00DB7CF2" w:rsidRDefault="000363E7" w:rsidP="00DB7CF2">
      <w:p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  <w:u w:val="single"/>
        </w:rPr>
        <w:t>NAME:</w:t>
      </w:r>
      <w:r w:rsidRPr="00DB7CF2">
        <w:rPr>
          <w:rFonts w:asciiTheme="majorHAnsi" w:eastAsia="Times New Roman" w:hAnsiTheme="majorHAnsi" w:cs="Times New Roman"/>
          <w:sz w:val="28"/>
          <w:szCs w:val="28"/>
        </w:rPr>
        <w:t>Kartikay Agrawal</w:t>
      </w:r>
    </w:p>
    <w:p w14:paraId="19AFDE1F" w14:textId="41903E3D" w:rsidR="000363E7" w:rsidRPr="00DB7CF2" w:rsidRDefault="000363E7" w:rsidP="00DB7CF2">
      <w:p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  <w:u w:val="single"/>
        </w:rPr>
        <w:t>ROLL NUMBER:</w:t>
      </w:r>
      <w:r w:rsidR="00DB7CF2" w:rsidRPr="00DB7CF2">
        <w:rPr>
          <w:rFonts w:asciiTheme="majorHAnsi" w:eastAsia="Times New Roman" w:hAnsiTheme="majorHAnsi" w:cs="Times New Roman"/>
          <w:sz w:val="28"/>
          <w:szCs w:val="28"/>
        </w:rPr>
        <w:t>2148064</w:t>
      </w:r>
    </w:p>
    <w:p w14:paraId="5A9F6F7C" w14:textId="3184CFF9" w:rsidR="000363E7" w:rsidRPr="00DA129E" w:rsidRDefault="000363E7" w:rsidP="00DB7CF2">
      <w:pPr>
        <w:jc w:val="both"/>
        <w:rPr>
          <w:rFonts w:asciiTheme="majorHAnsi" w:eastAsia="Times New Roman" w:hAnsiTheme="majorHAnsi" w:cs="Times New Roman"/>
          <w:sz w:val="28"/>
          <w:szCs w:val="28"/>
        </w:rPr>
      </w:pPr>
    </w:p>
    <w:p w14:paraId="4F2B5AD3" w14:textId="77777777" w:rsidR="000363E7" w:rsidRPr="00DA129E" w:rsidRDefault="000363E7" w:rsidP="00DB7CF2">
      <w:pPr>
        <w:jc w:val="both"/>
        <w:rPr>
          <w:rFonts w:asciiTheme="majorHAnsi" w:eastAsia="Times New Roman" w:hAnsiTheme="majorHAnsi" w:cs="Times New Roman"/>
          <w:sz w:val="28"/>
          <w:szCs w:val="28"/>
        </w:rPr>
      </w:pPr>
    </w:p>
    <w:p w14:paraId="7D4360BF" w14:textId="33262D2A" w:rsidR="001712B1" w:rsidRPr="00DA129E" w:rsidRDefault="001712B1" w:rsidP="00DB7CF2">
      <w:pPr>
        <w:jc w:val="both"/>
        <w:rPr>
          <w:rFonts w:asciiTheme="majorHAnsi" w:eastAsia="Times New Roman" w:hAnsiTheme="majorHAnsi" w:cs="Times New Roman"/>
          <w:b/>
          <w:bCs/>
          <w:sz w:val="28"/>
          <w:szCs w:val="28"/>
          <w:u w:val="single"/>
        </w:rPr>
      </w:pP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  <w:u w:val="single"/>
        </w:rPr>
        <w:t>Exercise: Demonstration of Normalisation Process.</w:t>
      </w:r>
    </w:p>
    <w:p w14:paraId="63F0C8B6" w14:textId="594EE080" w:rsidR="001712B1" w:rsidRPr="00DA129E" w:rsidRDefault="001712B1" w:rsidP="00DB7CF2">
      <w:pPr>
        <w:jc w:val="both"/>
        <w:rPr>
          <w:rFonts w:asciiTheme="majorHAnsi" w:eastAsia="Times New Roman" w:hAnsiTheme="majorHAnsi" w:cs="Times New Roman"/>
          <w:sz w:val="28"/>
          <w:szCs w:val="28"/>
        </w:rPr>
      </w:pPr>
    </w:p>
    <w:p w14:paraId="42077527" w14:textId="77777777" w:rsidR="000363E7" w:rsidRPr="00DA129E" w:rsidRDefault="000363E7" w:rsidP="00DB7CF2">
      <w:pPr>
        <w:jc w:val="both"/>
        <w:rPr>
          <w:rFonts w:asciiTheme="majorHAnsi" w:eastAsia="Times New Roman" w:hAnsiTheme="majorHAnsi" w:cs="Times New Roman"/>
          <w:sz w:val="28"/>
          <w:szCs w:val="28"/>
        </w:rPr>
      </w:pPr>
    </w:p>
    <w:p w14:paraId="1CE38822" w14:textId="14E658FE" w:rsidR="001712B1" w:rsidRPr="00DA129E" w:rsidRDefault="001712B1" w:rsidP="00DB7CF2">
      <w:pPr>
        <w:jc w:val="both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t>1. A database used in an order-entry system is to contain information about customers,</w:t>
      </w:r>
    </w:p>
    <w:p w14:paraId="5FEA46DC" w14:textId="77777777" w:rsidR="001712B1" w:rsidRPr="00DA129E" w:rsidRDefault="001712B1" w:rsidP="00DB7CF2">
      <w:pPr>
        <w:jc w:val="both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t>items, and orders. The following information is to be included.</w:t>
      </w:r>
    </w:p>
    <w:p w14:paraId="39AD3CD7" w14:textId="77777777" w:rsidR="001712B1" w:rsidRPr="00DA129E" w:rsidRDefault="001712B1" w:rsidP="00DB7CF2">
      <w:pPr>
        <w:jc w:val="both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t> For each customer</w:t>
      </w:r>
    </w:p>
    <w:p w14:paraId="4603D28E" w14:textId="77777777" w:rsidR="001712B1" w:rsidRPr="00DA129E" w:rsidRDefault="001712B1" w:rsidP="00DB7CF2">
      <w:pPr>
        <w:jc w:val="both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t>o Customer number (unique)</w:t>
      </w:r>
    </w:p>
    <w:p w14:paraId="1BB1723F" w14:textId="776734E9" w:rsidR="001712B1" w:rsidRPr="00DA129E" w:rsidRDefault="001712B1" w:rsidP="00DB7CF2">
      <w:pPr>
        <w:jc w:val="both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o Valid </w:t>
      </w: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t>“</w:t>
      </w: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t>ship-to</w:t>
      </w: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t>”</w:t>
      </w: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addresses (several per customer)</w:t>
      </w:r>
    </w:p>
    <w:p w14:paraId="01789A81" w14:textId="77777777" w:rsidR="001712B1" w:rsidRPr="00DA129E" w:rsidRDefault="001712B1" w:rsidP="00DB7CF2">
      <w:pPr>
        <w:jc w:val="both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t>o Balance</w:t>
      </w:r>
    </w:p>
    <w:p w14:paraId="0ACC0283" w14:textId="77777777" w:rsidR="001712B1" w:rsidRPr="00DA129E" w:rsidRDefault="001712B1" w:rsidP="00DB7CF2">
      <w:pPr>
        <w:jc w:val="both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t>o Credit limit</w:t>
      </w:r>
    </w:p>
    <w:p w14:paraId="4F88FF2E" w14:textId="77777777" w:rsidR="001712B1" w:rsidRPr="00DA129E" w:rsidRDefault="001712B1" w:rsidP="00DB7CF2">
      <w:pPr>
        <w:jc w:val="both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t>o Discount</w:t>
      </w:r>
    </w:p>
    <w:p w14:paraId="55B277C4" w14:textId="77777777" w:rsidR="001712B1" w:rsidRPr="00DA129E" w:rsidRDefault="001712B1" w:rsidP="00DB7CF2">
      <w:pPr>
        <w:jc w:val="both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t> For each order</w:t>
      </w:r>
    </w:p>
    <w:p w14:paraId="3AA97983" w14:textId="4D0AB7CC" w:rsidR="001712B1" w:rsidRPr="00DA129E" w:rsidRDefault="001712B1" w:rsidP="00DB7CF2">
      <w:pPr>
        <w:jc w:val="both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o Heading information: customer number, </w:t>
      </w: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t>“</w:t>
      </w: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t>ship-to</w:t>
      </w: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t>”</w:t>
      </w: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t>; address, date of order.</w:t>
      </w:r>
    </w:p>
    <w:p w14:paraId="12A7723B" w14:textId="77777777" w:rsidR="001712B1" w:rsidRPr="00DA129E" w:rsidRDefault="001712B1" w:rsidP="00DB7CF2">
      <w:pPr>
        <w:jc w:val="both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t>Details lines (several per order): each giving item number, quantity ordered.</w:t>
      </w:r>
    </w:p>
    <w:p w14:paraId="3CD5FA88" w14:textId="77777777" w:rsidR="001712B1" w:rsidRPr="00DA129E" w:rsidRDefault="001712B1" w:rsidP="00DB7CF2">
      <w:pPr>
        <w:jc w:val="both"/>
        <w:rPr>
          <w:rFonts w:asciiTheme="majorHAnsi" w:eastAsia="Times New Roman" w:hAnsiTheme="majorHAnsi" w:cs="Times New Roman"/>
          <w:b/>
          <w:bCs/>
          <w:sz w:val="28"/>
          <w:szCs w:val="28"/>
        </w:rPr>
      </w:pPr>
    </w:p>
    <w:p w14:paraId="77F8F69D" w14:textId="77777777" w:rsidR="001712B1" w:rsidRPr="00DA129E" w:rsidRDefault="001712B1" w:rsidP="00DB7CF2">
      <w:pPr>
        <w:jc w:val="both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t> For each item</w:t>
      </w:r>
    </w:p>
    <w:p w14:paraId="2519E29E" w14:textId="77777777" w:rsidR="001712B1" w:rsidRPr="00DA129E" w:rsidRDefault="001712B1" w:rsidP="00DB7CF2">
      <w:pPr>
        <w:jc w:val="both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t>o Item number (unique)</w:t>
      </w:r>
    </w:p>
    <w:p w14:paraId="6D178B5B" w14:textId="77777777" w:rsidR="001712B1" w:rsidRPr="00DA129E" w:rsidRDefault="001712B1" w:rsidP="00DB7CF2">
      <w:pPr>
        <w:jc w:val="both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t>o Manufacturing plants</w:t>
      </w:r>
    </w:p>
    <w:p w14:paraId="3B4A1899" w14:textId="77777777" w:rsidR="001712B1" w:rsidRPr="00DA129E" w:rsidRDefault="001712B1" w:rsidP="00DB7CF2">
      <w:pPr>
        <w:jc w:val="both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t>o Quantity on hand at each plant</w:t>
      </w:r>
    </w:p>
    <w:p w14:paraId="249E66D9" w14:textId="77777777" w:rsidR="001712B1" w:rsidRPr="00DA129E" w:rsidRDefault="001712B1" w:rsidP="00DB7CF2">
      <w:pPr>
        <w:jc w:val="both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t>o Stock danger level for each plant</w:t>
      </w:r>
    </w:p>
    <w:p w14:paraId="6BDC4E53" w14:textId="77777777" w:rsidR="001712B1" w:rsidRPr="00DA129E" w:rsidRDefault="001712B1" w:rsidP="00DB7CF2">
      <w:pPr>
        <w:jc w:val="both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t>o Item description</w:t>
      </w:r>
    </w:p>
    <w:p w14:paraId="7DB5A888" w14:textId="77777777" w:rsidR="001712B1" w:rsidRPr="00DA129E" w:rsidRDefault="001712B1" w:rsidP="00DB7CF2">
      <w:pPr>
        <w:jc w:val="both"/>
        <w:rPr>
          <w:rFonts w:asciiTheme="majorHAnsi" w:eastAsia="Times New Roman" w:hAnsiTheme="majorHAnsi" w:cs="Times New Roman"/>
          <w:b/>
          <w:bCs/>
          <w:sz w:val="28"/>
          <w:szCs w:val="28"/>
        </w:rPr>
      </w:pPr>
    </w:p>
    <w:p w14:paraId="3D0F5647" w14:textId="2DBB5314" w:rsidR="001712B1" w:rsidRPr="00DA129E" w:rsidRDefault="001712B1" w:rsidP="00DB7CF2">
      <w:pPr>
        <w:jc w:val="both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For internal processing reasons a </w:t>
      </w: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t>“</w:t>
      </w: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t>quantity outstanding</w:t>
      </w: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t>”</w:t>
      </w: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t>; value is associated with each detail</w:t>
      </w:r>
    </w:p>
    <w:p w14:paraId="106DB8CA" w14:textId="77777777" w:rsidR="001712B1" w:rsidRPr="00DA129E" w:rsidRDefault="001712B1" w:rsidP="00DB7CF2">
      <w:pPr>
        <w:jc w:val="both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t>line of each order. This value is initially set equal to the quantity of the item ordered and is</w:t>
      </w:r>
    </w:p>
    <w:p w14:paraId="5C56CC70" w14:textId="77777777" w:rsidR="001712B1" w:rsidRPr="00DA129E" w:rsidRDefault="001712B1" w:rsidP="00DB7CF2">
      <w:pPr>
        <w:jc w:val="both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t>(progressively) reduced to zero as (partial) shipments are made. Design a database for this</w:t>
      </w:r>
    </w:p>
    <w:p w14:paraId="19F8EBC7" w14:textId="2E83E49E" w:rsidR="009A769A" w:rsidRPr="00DA129E" w:rsidRDefault="001712B1" w:rsidP="00DB7CF2">
      <w:pPr>
        <w:jc w:val="both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t>data.</w:t>
      </w:r>
    </w:p>
    <w:p w14:paraId="7D79F6C0" w14:textId="77777777" w:rsidR="00E95F05" w:rsidRPr="00DA129E" w:rsidRDefault="00E95F05" w:rsidP="00DB7CF2">
      <w:pPr>
        <w:jc w:val="both"/>
        <w:rPr>
          <w:rFonts w:asciiTheme="majorHAnsi" w:eastAsia="Times New Roman" w:hAnsiTheme="majorHAnsi" w:cs="Times New Roman"/>
          <w:sz w:val="28"/>
          <w:szCs w:val="28"/>
        </w:rPr>
      </w:pPr>
    </w:p>
    <w:p w14:paraId="4AFC0C33" w14:textId="77777777" w:rsidR="009A769A" w:rsidRPr="00DA129E" w:rsidRDefault="009A769A" w:rsidP="00DB7CF2">
      <w:p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sz w:val="28"/>
          <w:szCs w:val="28"/>
        </w:rPr>
        <w:t xml:space="preserve">Entities: </w:t>
      </w:r>
    </w:p>
    <w:p w14:paraId="426CE275" w14:textId="77777777" w:rsidR="009A769A" w:rsidRPr="00DA129E" w:rsidRDefault="009A769A" w:rsidP="00DB7CF2">
      <w:pPr>
        <w:numPr>
          <w:ilvl w:val="0"/>
          <w:numId w:val="10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Customer</w:t>
      </w:r>
    </w:p>
    <w:p w14:paraId="66388BDA" w14:textId="77777777" w:rsidR="009A769A" w:rsidRPr="00DA129E" w:rsidRDefault="009A769A" w:rsidP="00DB7CF2">
      <w:pPr>
        <w:numPr>
          <w:ilvl w:val="0"/>
          <w:numId w:val="10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Order</w:t>
      </w:r>
    </w:p>
    <w:p w14:paraId="225A12DF" w14:textId="77777777" w:rsidR="009A769A" w:rsidRPr="00DA129E" w:rsidRDefault="009A769A" w:rsidP="00DB7CF2">
      <w:pPr>
        <w:numPr>
          <w:ilvl w:val="0"/>
          <w:numId w:val="10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Item</w:t>
      </w:r>
    </w:p>
    <w:p w14:paraId="7492C555" w14:textId="77777777" w:rsidR="009A769A" w:rsidRPr="00DA129E" w:rsidRDefault="009A769A" w:rsidP="00DB7CF2">
      <w:pPr>
        <w:numPr>
          <w:ilvl w:val="0"/>
          <w:numId w:val="10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Manufacturing Plant</w:t>
      </w:r>
    </w:p>
    <w:p w14:paraId="3DA9434B" w14:textId="77777777" w:rsidR="009A769A" w:rsidRPr="00DA129E" w:rsidRDefault="009A769A" w:rsidP="00DB7CF2">
      <w:pPr>
        <w:jc w:val="both"/>
        <w:rPr>
          <w:rFonts w:asciiTheme="majorHAnsi" w:eastAsia="Times New Roman" w:hAnsiTheme="majorHAnsi" w:cs="Times New Roman"/>
          <w:sz w:val="28"/>
          <w:szCs w:val="28"/>
        </w:rPr>
      </w:pPr>
    </w:p>
    <w:p w14:paraId="21876000" w14:textId="77777777" w:rsidR="009A769A" w:rsidRPr="00DA129E" w:rsidRDefault="009A769A" w:rsidP="00DB7CF2">
      <w:p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sz w:val="28"/>
          <w:szCs w:val="28"/>
        </w:rPr>
        <w:t>Attributes:</w:t>
      </w:r>
    </w:p>
    <w:p w14:paraId="617AABFA" w14:textId="77777777" w:rsidR="009A769A" w:rsidRPr="00DA129E" w:rsidRDefault="009A769A" w:rsidP="00DB7CF2">
      <w:pPr>
        <w:numPr>
          <w:ilvl w:val="0"/>
          <w:numId w:val="11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Customer</w:t>
      </w:r>
    </w:p>
    <w:p w14:paraId="3A2476B4" w14:textId="77777777" w:rsidR="009A769A" w:rsidRPr="00DA129E" w:rsidRDefault="009A769A" w:rsidP="00DB7CF2">
      <w:pPr>
        <w:numPr>
          <w:ilvl w:val="1"/>
          <w:numId w:val="11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CID</w:t>
      </w:r>
    </w:p>
    <w:p w14:paraId="23EAABE9" w14:textId="77777777" w:rsidR="00E95F05" w:rsidRPr="00DA129E" w:rsidRDefault="00E95F05" w:rsidP="00DB7CF2">
      <w:pPr>
        <w:numPr>
          <w:ilvl w:val="1"/>
          <w:numId w:val="11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Ship_To_Address</w:t>
      </w:r>
    </w:p>
    <w:p w14:paraId="7CD1DF49" w14:textId="77777777" w:rsidR="009A769A" w:rsidRPr="00DA129E" w:rsidRDefault="009A769A" w:rsidP="00DB7CF2">
      <w:pPr>
        <w:numPr>
          <w:ilvl w:val="1"/>
          <w:numId w:val="11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Balance</w:t>
      </w:r>
    </w:p>
    <w:p w14:paraId="1A6FE4F7" w14:textId="77777777" w:rsidR="009A769A" w:rsidRPr="00DA129E" w:rsidRDefault="009A769A" w:rsidP="00DB7CF2">
      <w:pPr>
        <w:numPr>
          <w:ilvl w:val="1"/>
          <w:numId w:val="11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Credit Limit</w:t>
      </w:r>
    </w:p>
    <w:p w14:paraId="51AF8B81" w14:textId="77777777" w:rsidR="009A769A" w:rsidRPr="00DA129E" w:rsidRDefault="009A769A" w:rsidP="00DB7CF2">
      <w:pPr>
        <w:numPr>
          <w:ilvl w:val="1"/>
          <w:numId w:val="11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Discount</w:t>
      </w:r>
    </w:p>
    <w:p w14:paraId="5687C168" w14:textId="77777777" w:rsidR="009A769A" w:rsidRPr="00DA129E" w:rsidRDefault="009A769A" w:rsidP="00DB7CF2">
      <w:pPr>
        <w:ind w:left="720"/>
        <w:jc w:val="both"/>
        <w:rPr>
          <w:rFonts w:asciiTheme="majorHAnsi" w:eastAsia="Times New Roman" w:hAnsiTheme="majorHAnsi" w:cs="Times New Roman"/>
          <w:sz w:val="28"/>
          <w:szCs w:val="28"/>
        </w:rPr>
      </w:pPr>
    </w:p>
    <w:p w14:paraId="3113A20D" w14:textId="77777777" w:rsidR="009A769A" w:rsidRPr="00DA129E" w:rsidRDefault="009A769A" w:rsidP="00DB7CF2">
      <w:pPr>
        <w:numPr>
          <w:ilvl w:val="0"/>
          <w:numId w:val="11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Order</w:t>
      </w:r>
    </w:p>
    <w:p w14:paraId="593C9C72" w14:textId="77777777" w:rsidR="00E95F05" w:rsidRPr="00DA129E" w:rsidRDefault="00E95F05" w:rsidP="00DB7CF2">
      <w:pPr>
        <w:numPr>
          <w:ilvl w:val="1"/>
          <w:numId w:val="11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CID</w:t>
      </w:r>
    </w:p>
    <w:p w14:paraId="054AA572" w14:textId="77777777" w:rsidR="00E95F05" w:rsidRPr="00DA129E" w:rsidRDefault="00E95F05" w:rsidP="00DB7CF2">
      <w:pPr>
        <w:numPr>
          <w:ilvl w:val="1"/>
          <w:numId w:val="11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OID</w:t>
      </w:r>
    </w:p>
    <w:p w14:paraId="1BB9CCB3" w14:textId="77777777" w:rsidR="009A769A" w:rsidRPr="00DA129E" w:rsidRDefault="009A769A" w:rsidP="00DB7CF2">
      <w:pPr>
        <w:numPr>
          <w:ilvl w:val="1"/>
          <w:numId w:val="11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Date</w:t>
      </w:r>
    </w:p>
    <w:p w14:paraId="41EEB10A" w14:textId="77777777" w:rsidR="009A769A" w:rsidRPr="00DA129E" w:rsidRDefault="009A769A" w:rsidP="00DB7CF2">
      <w:pPr>
        <w:numPr>
          <w:ilvl w:val="1"/>
          <w:numId w:val="11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S</w:t>
      </w:r>
      <w:r w:rsidR="00E95F05" w:rsidRPr="00DB7CF2">
        <w:rPr>
          <w:rFonts w:asciiTheme="majorHAnsi" w:eastAsia="Times New Roman" w:hAnsiTheme="majorHAnsi" w:cs="Times New Roman"/>
          <w:sz w:val="28"/>
          <w:szCs w:val="28"/>
        </w:rPr>
        <w:t>hip_To</w:t>
      </w:r>
      <w:r w:rsidRPr="00DB7CF2">
        <w:rPr>
          <w:rFonts w:asciiTheme="majorHAnsi" w:eastAsia="Times New Roman" w:hAnsiTheme="majorHAnsi" w:cs="Times New Roman"/>
          <w:sz w:val="28"/>
          <w:szCs w:val="28"/>
        </w:rPr>
        <w:t>_Address</w:t>
      </w:r>
    </w:p>
    <w:p w14:paraId="7D0AA771" w14:textId="77777777" w:rsidR="009A769A" w:rsidRPr="00DA129E" w:rsidRDefault="009A769A" w:rsidP="00DB7CF2">
      <w:pPr>
        <w:numPr>
          <w:ilvl w:val="1"/>
          <w:numId w:val="11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sz w:val="28"/>
          <w:szCs w:val="28"/>
        </w:rPr>
        <w:t>DETAILS</w:t>
      </w:r>
    </w:p>
    <w:p w14:paraId="1CC69FF3" w14:textId="77777777" w:rsidR="009A769A" w:rsidRPr="00DA129E" w:rsidRDefault="009A769A" w:rsidP="00DB7CF2">
      <w:pPr>
        <w:numPr>
          <w:ilvl w:val="2"/>
          <w:numId w:val="11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sz w:val="28"/>
          <w:szCs w:val="28"/>
        </w:rPr>
        <w:t>Item_NO</w:t>
      </w:r>
    </w:p>
    <w:p w14:paraId="0AF2F789" w14:textId="77777777" w:rsidR="009A769A" w:rsidRPr="00DA129E" w:rsidRDefault="009A769A" w:rsidP="00DB7CF2">
      <w:pPr>
        <w:numPr>
          <w:ilvl w:val="2"/>
          <w:numId w:val="11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sz w:val="28"/>
          <w:szCs w:val="28"/>
        </w:rPr>
        <w:t>Quantity_Ordered</w:t>
      </w:r>
    </w:p>
    <w:p w14:paraId="260EF679" w14:textId="77777777" w:rsidR="009A769A" w:rsidRPr="00DA129E" w:rsidRDefault="009A769A" w:rsidP="00DB7CF2">
      <w:pPr>
        <w:numPr>
          <w:ilvl w:val="2"/>
          <w:numId w:val="11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sz w:val="28"/>
          <w:szCs w:val="28"/>
        </w:rPr>
        <w:t>Quantity_Outstanding</w:t>
      </w:r>
    </w:p>
    <w:p w14:paraId="2712402C" w14:textId="77777777" w:rsidR="009A769A" w:rsidRPr="00DA129E" w:rsidRDefault="009A769A" w:rsidP="00DB7CF2">
      <w:pPr>
        <w:ind w:left="720"/>
        <w:jc w:val="both"/>
        <w:rPr>
          <w:rFonts w:asciiTheme="majorHAnsi" w:eastAsia="Times New Roman" w:hAnsiTheme="majorHAnsi" w:cs="Times New Roman"/>
          <w:sz w:val="28"/>
          <w:szCs w:val="28"/>
        </w:rPr>
      </w:pPr>
    </w:p>
    <w:p w14:paraId="0234A504" w14:textId="77777777" w:rsidR="009A769A" w:rsidRPr="00DA129E" w:rsidRDefault="009A769A" w:rsidP="00DB7CF2">
      <w:pPr>
        <w:numPr>
          <w:ilvl w:val="0"/>
          <w:numId w:val="11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Item</w:t>
      </w:r>
    </w:p>
    <w:p w14:paraId="38AB3371" w14:textId="77777777" w:rsidR="009A769A" w:rsidRPr="00DA129E" w:rsidRDefault="009A769A" w:rsidP="00DB7CF2">
      <w:pPr>
        <w:numPr>
          <w:ilvl w:val="1"/>
          <w:numId w:val="11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Item_NO</w:t>
      </w:r>
    </w:p>
    <w:p w14:paraId="1AE1373E" w14:textId="77777777" w:rsidR="009A769A" w:rsidRPr="00DA129E" w:rsidRDefault="00E95F05" w:rsidP="00DB7CF2">
      <w:pPr>
        <w:numPr>
          <w:ilvl w:val="1"/>
          <w:numId w:val="11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Desc</w:t>
      </w:r>
    </w:p>
    <w:p w14:paraId="4D11110D" w14:textId="77777777" w:rsidR="009A769A" w:rsidRPr="00DA129E" w:rsidRDefault="009A769A" w:rsidP="00DB7CF2">
      <w:pPr>
        <w:ind w:left="720"/>
        <w:jc w:val="both"/>
        <w:rPr>
          <w:rFonts w:asciiTheme="majorHAnsi" w:eastAsia="Times New Roman" w:hAnsiTheme="majorHAnsi" w:cs="Times New Roman"/>
          <w:sz w:val="28"/>
          <w:szCs w:val="28"/>
        </w:rPr>
      </w:pPr>
    </w:p>
    <w:p w14:paraId="22C7FD29" w14:textId="77777777" w:rsidR="009A769A" w:rsidRPr="00DA129E" w:rsidRDefault="009A769A" w:rsidP="00DB7CF2">
      <w:pPr>
        <w:numPr>
          <w:ilvl w:val="0"/>
          <w:numId w:val="11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Manufacturing Plant</w:t>
      </w:r>
    </w:p>
    <w:p w14:paraId="6D47D4C6" w14:textId="77777777" w:rsidR="009A769A" w:rsidRPr="00DA129E" w:rsidRDefault="00E95F05" w:rsidP="00DB7CF2">
      <w:pPr>
        <w:numPr>
          <w:ilvl w:val="1"/>
          <w:numId w:val="11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Item_NO</w:t>
      </w:r>
    </w:p>
    <w:p w14:paraId="77BAA9AF" w14:textId="77777777" w:rsidR="00E95F05" w:rsidRPr="00DA129E" w:rsidRDefault="00E95F05" w:rsidP="00DB7CF2">
      <w:pPr>
        <w:numPr>
          <w:ilvl w:val="1"/>
          <w:numId w:val="11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MID</w:t>
      </w:r>
    </w:p>
    <w:p w14:paraId="4F0CA538" w14:textId="77777777" w:rsidR="009A769A" w:rsidRPr="00DA129E" w:rsidRDefault="00E95F05" w:rsidP="00DB7CF2">
      <w:pPr>
        <w:numPr>
          <w:ilvl w:val="1"/>
          <w:numId w:val="11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Stock_dlevel</w:t>
      </w:r>
    </w:p>
    <w:p w14:paraId="332B3EEB" w14:textId="77777777" w:rsidR="009A769A" w:rsidRPr="00DA129E" w:rsidRDefault="009A769A" w:rsidP="00DB7CF2">
      <w:pPr>
        <w:numPr>
          <w:ilvl w:val="1"/>
          <w:numId w:val="11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Q</w:t>
      </w:r>
      <w:r w:rsidR="00E95F05" w:rsidRPr="00DB7CF2">
        <w:rPr>
          <w:rFonts w:asciiTheme="majorHAnsi" w:eastAsia="Times New Roman" w:hAnsiTheme="majorHAnsi" w:cs="Times New Roman"/>
          <w:sz w:val="28"/>
          <w:szCs w:val="28"/>
        </w:rPr>
        <w:t>uantity_inhand</w:t>
      </w:r>
    </w:p>
    <w:p w14:paraId="1D199497" w14:textId="77777777" w:rsidR="009A769A" w:rsidRPr="00DA129E" w:rsidRDefault="009A769A" w:rsidP="00DB7CF2">
      <w:pPr>
        <w:jc w:val="both"/>
        <w:rPr>
          <w:rFonts w:asciiTheme="majorHAnsi" w:eastAsia="Times New Roman" w:hAnsiTheme="majorHAnsi" w:cs="Times New Roman"/>
          <w:sz w:val="28"/>
          <w:szCs w:val="28"/>
        </w:rPr>
      </w:pPr>
    </w:p>
    <w:p w14:paraId="796628D0" w14:textId="77777777" w:rsidR="009A769A" w:rsidRPr="00DA129E" w:rsidRDefault="009A769A" w:rsidP="00DB7CF2">
      <w:pPr>
        <w:jc w:val="both"/>
        <w:rPr>
          <w:rFonts w:asciiTheme="majorHAnsi" w:eastAsia="Times New Roman" w:hAnsiTheme="majorHAnsi" w:cs="Times New Roman"/>
          <w:sz w:val="28"/>
          <w:szCs w:val="28"/>
        </w:rPr>
      </w:pPr>
    </w:p>
    <w:p w14:paraId="5F38AA19" w14:textId="77777777" w:rsidR="009A769A" w:rsidRPr="00DA129E" w:rsidRDefault="00FC6B4A" w:rsidP="00DB7CF2">
      <w:p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sz w:val="28"/>
          <w:szCs w:val="28"/>
        </w:rPr>
        <w:t>Relationship:</w:t>
      </w:r>
    </w:p>
    <w:p w14:paraId="1BE268B6" w14:textId="77777777" w:rsidR="00FC6B4A" w:rsidRPr="00DA129E" w:rsidRDefault="00FC6B4A" w:rsidP="00DB7CF2">
      <w:pPr>
        <w:jc w:val="both"/>
        <w:rPr>
          <w:rFonts w:asciiTheme="majorHAnsi" w:eastAsia="Times New Roman" w:hAnsiTheme="majorHAnsi" w:cs="Times New Roman"/>
          <w:sz w:val="28"/>
          <w:szCs w:val="28"/>
        </w:rPr>
      </w:pPr>
    </w:p>
    <w:p w14:paraId="57D7C99C" w14:textId="77777777" w:rsidR="009A769A" w:rsidRPr="00DB7CF2" w:rsidRDefault="009A769A" w:rsidP="00DB7CF2">
      <w:pPr>
        <w:numPr>
          <w:ilvl w:val="0"/>
          <w:numId w:val="12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 xml:space="preserve">Customer </w:t>
      </w:r>
      <w:r w:rsidRPr="00DA129E">
        <w:rPr>
          <w:rFonts w:asciiTheme="majorHAnsi" w:eastAsia="Times New Roman" w:hAnsiTheme="majorHAnsi" w:cs="Times New Roman"/>
          <w:sz w:val="28"/>
          <w:szCs w:val="28"/>
        </w:rPr>
        <w:t>Places</w:t>
      </w:r>
      <w:r w:rsidRPr="00DB7CF2">
        <w:rPr>
          <w:rFonts w:asciiTheme="majorHAnsi" w:eastAsia="Times New Roman" w:hAnsiTheme="majorHAnsi" w:cs="Times New Roman"/>
          <w:sz w:val="28"/>
          <w:szCs w:val="28"/>
        </w:rPr>
        <w:t xml:space="preserve"> an Order</w:t>
      </w:r>
    </w:p>
    <w:p w14:paraId="0C5E480E" w14:textId="77777777" w:rsidR="009A769A" w:rsidRPr="00DB7CF2" w:rsidRDefault="009A769A" w:rsidP="00DB7CF2">
      <w:pPr>
        <w:numPr>
          <w:ilvl w:val="0"/>
          <w:numId w:val="12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 xml:space="preserve">Order </w:t>
      </w:r>
      <w:r w:rsidRPr="00DA129E">
        <w:rPr>
          <w:rFonts w:asciiTheme="majorHAnsi" w:eastAsia="Times New Roman" w:hAnsiTheme="majorHAnsi" w:cs="Times New Roman"/>
          <w:sz w:val="28"/>
          <w:szCs w:val="28"/>
        </w:rPr>
        <w:t>Consists</w:t>
      </w:r>
      <w:r w:rsidR="00E95F05" w:rsidRPr="00DA129E">
        <w:rPr>
          <w:rFonts w:asciiTheme="majorHAnsi" w:eastAsia="Times New Roman" w:hAnsiTheme="majorHAnsi" w:cs="Times New Roman"/>
          <w:sz w:val="28"/>
          <w:szCs w:val="28"/>
        </w:rPr>
        <w:t xml:space="preserve"> of</w:t>
      </w:r>
      <w:r w:rsidRPr="00DB7CF2">
        <w:rPr>
          <w:rFonts w:asciiTheme="majorHAnsi" w:eastAsia="Times New Roman" w:hAnsiTheme="majorHAnsi" w:cs="Times New Roman"/>
          <w:sz w:val="28"/>
          <w:szCs w:val="28"/>
        </w:rPr>
        <w:t xml:space="preserve"> Items</w:t>
      </w:r>
    </w:p>
    <w:p w14:paraId="17FF0785" w14:textId="77777777" w:rsidR="009A769A" w:rsidRPr="00DB7CF2" w:rsidRDefault="009A769A" w:rsidP="00DB7CF2">
      <w:pPr>
        <w:numPr>
          <w:ilvl w:val="0"/>
          <w:numId w:val="12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 xml:space="preserve">Items </w:t>
      </w:r>
      <w:r w:rsidR="00E95F05" w:rsidRPr="00DB7CF2">
        <w:rPr>
          <w:rFonts w:asciiTheme="majorHAnsi" w:eastAsia="Times New Roman" w:hAnsiTheme="majorHAnsi" w:cs="Times New Roman"/>
          <w:sz w:val="28"/>
          <w:szCs w:val="28"/>
        </w:rPr>
        <w:t xml:space="preserve">are </w:t>
      </w:r>
      <w:r w:rsidR="00E95F05" w:rsidRPr="00DA129E">
        <w:rPr>
          <w:rFonts w:asciiTheme="majorHAnsi" w:eastAsia="Times New Roman" w:hAnsiTheme="majorHAnsi" w:cs="Times New Roman"/>
          <w:sz w:val="28"/>
          <w:szCs w:val="28"/>
        </w:rPr>
        <w:t>m</w:t>
      </w:r>
      <w:r w:rsidRPr="00DA129E">
        <w:rPr>
          <w:rFonts w:asciiTheme="majorHAnsi" w:eastAsia="Times New Roman" w:hAnsiTheme="majorHAnsi" w:cs="Times New Roman"/>
          <w:sz w:val="28"/>
          <w:szCs w:val="28"/>
        </w:rPr>
        <w:t>anufactured by</w:t>
      </w:r>
      <w:r w:rsidRPr="00DB7CF2">
        <w:rPr>
          <w:rFonts w:asciiTheme="majorHAnsi" w:eastAsia="Times New Roman" w:hAnsiTheme="majorHAnsi" w:cs="Times New Roman"/>
          <w:sz w:val="28"/>
          <w:szCs w:val="28"/>
        </w:rPr>
        <w:t xml:space="preserve"> Manufacturing Plant</w:t>
      </w:r>
    </w:p>
    <w:p w14:paraId="2DD04944" w14:textId="77777777" w:rsidR="009A769A" w:rsidRPr="00DB7CF2" w:rsidRDefault="009A769A" w:rsidP="00DB7CF2">
      <w:pPr>
        <w:jc w:val="both"/>
        <w:rPr>
          <w:rFonts w:asciiTheme="majorHAnsi" w:eastAsia="Times New Roman" w:hAnsiTheme="majorHAnsi" w:cs="Times New Roman"/>
          <w:sz w:val="28"/>
          <w:szCs w:val="28"/>
        </w:rPr>
      </w:pPr>
    </w:p>
    <w:p w14:paraId="2A978847" w14:textId="77777777" w:rsidR="009A769A" w:rsidRPr="00DA129E" w:rsidRDefault="009A769A" w:rsidP="00DB7CF2">
      <w:pPr>
        <w:pStyle w:val="Heading2"/>
        <w:numPr>
          <w:ilvl w:val="1"/>
          <w:numId w:val="13"/>
        </w:numPr>
        <w:spacing w:before="0" w:after="0"/>
        <w:jc w:val="both"/>
        <w:rPr>
          <w:rFonts w:asciiTheme="majorHAnsi" w:eastAsia="Times New Roman" w:hAnsiTheme="majorHAnsi" w:cs="Times New Roman"/>
          <w:b w:val="0"/>
          <w:bCs w:val="0"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b w:val="0"/>
          <w:bCs w:val="0"/>
          <w:sz w:val="28"/>
          <w:szCs w:val="28"/>
        </w:rPr>
        <w:lastRenderedPageBreak/>
        <w:t>Cardinality</w:t>
      </w:r>
      <w:r w:rsidR="00FC6B4A" w:rsidRPr="00DA129E">
        <w:rPr>
          <w:rFonts w:asciiTheme="majorHAnsi" w:eastAsia="Times New Roman" w:hAnsiTheme="majorHAnsi" w:cs="Times New Roman"/>
          <w:b w:val="0"/>
          <w:bCs w:val="0"/>
          <w:sz w:val="28"/>
          <w:szCs w:val="28"/>
        </w:rPr>
        <w:t>:</w:t>
      </w:r>
    </w:p>
    <w:p w14:paraId="1253C5B7" w14:textId="77777777" w:rsidR="00FC6B4A" w:rsidRPr="00DA129E" w:rsidRDefault="00FC6B4A" w:rsidP="00DB7CF2">
      <w:pPr>
        <w:pStyle w:val="BodyText"/>
        <w:jc w:val="both"/>
        <w:rPr>
          <w:rFonts w:asciiTheme="majorHAnsi" w:eastAsia="Times New Roman" w:hAnsiTheme="majorHAnsi" w:cs="Times New Roman"/>
          <w:sz w:val="28"/>
          <w:szCs w:val="28"/>
        </w:rPr>
      </w:pPr>
    </w:p>
    <w:p w14:paraId="32D4C09E" w14:textId="77777777" w:rsidR="009A769A" w:rsidRPr="00DA129E" w:rsidRDefault="009A769A" w:rsidP="00DB7CF2">
      <w:pPr>
        <w:pStyle w:val="BodyText"/>
        <w:numPr>
          <w:ilvl w:val="0"/>
          <w:numId w:val="14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 xml:space="preserve">Customer can Place Many Orders but an Order </w:t>
      </w:r>
      <w:r w:rsidR="00E95F05" w:rsidRPr="00DB7CF2">
        <w:rPr>
          <w:rFonts w:asciiTheme="majorHAnsi" w:eastAsia="Times New Roman" w:hAnsiTheme="majorHAnsi" w:cs="Times New Roman"/>
          <w:sz w:val="28"/>
          <w:szCs w:val="28"/>
        </w:rPr>
        <w:t>can belong to only one Customer</w:t>
      </w:r>
      <w:r w:rsidRPr="00DB7CF2">
        <w:rPr>
          <w:rFonts w:asciiTheme="majorHAnsi" w:eastAsia="Times New Roman" w:hAnsiTheme="majorHAnsi" w:cs="Times New Roman"/>
          <w:sz w:val="28"/>
          <w:szCs w:val="28"/>
        </w:rPr>
        <w:t xml:space="preserve"> =&gt;  1 : N</w:t>
      </w:r>
    </w:p>
    <w:p w14:paraId="26EE3DA6" w14:textId="77777777" w:rsidR="009A769A" w:rsidRPr="00DA129E" w:rsidRDefault="009A769A" w:rsidP="00DB7CF2">
      <w:pPr>
        <w:pStyle w:val="BodyText"/>
        <w:numPr>
          <w:ilvl w:val="0"/>
          <w:numId w:val="14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 xml:space="preserve">An Order can have Many Items </w:t>
      </w:r>
      <w:r w:rsidR="00E95F05" w:rsidRPr="00DB7CF2">
        <w:rPr>
          <w:rFonts w:asciiTheme="majorHAnsi" w:eastAsia="Times New Roman" w:hAnsiTheme="majorHAnsi" w:cs="Times New Roman"/>
          <w:sz w:val="28"/>
          <w:szCs w:val="28"/>
        </w:rPr>
        <w:t>and one item m</w:t>
      </w:r>
      <w:r w:rsidRPr="00DB7CF2">
        <w:rPr>
          <w:rFonts w:asciiTheme="majorHAnsi" w:eastAsia="Times New Roman" w:hAnsiTheme="majorHAnsi" w:cs="Times New Roman"/>
          <w:sz w:val="28"/>
          <w:szCs w:val="28"/>
        </w:rPr>
        <w:t>a</w:t>
      </w:r>
      <w:r w:rsidR="00E95F05" w:rsidRPr="00DB7CF2">
        <w:rPr>
          <w:rFonts w:asciiTheme="majorHAnsi" w:eastAsia="Times New Roman" w:hAnsiTheme="majorHAnsi" w:cs="Times New Roman"/>
          <w:sz w:val="28"/>
          <w:szCs w:val="28"/>
        </w:rPr>
        <w:t>y belong to many orders</w:t>
      </w:r>
      <w:r w:rsidRPr="00DB7CF2">
        <w:rPr>
          <w:rFonts w:asciiTheme="majorHAnsi" w:eastAsia="Times New Roman" w:hAnsiTheme="majorHAnsi" w:cs="Times New Roman"/>
          <w:sz w:val="28"/>
          <w:szCs w:val="28"/>
        </w:rPr>
        <w:t xml:space="preserve"> =&gt; N : N</w:t>
      </w:r>
    </w:p>
    <w:p w14:paraId="1CBFD163" w14:textId="77777777" w:rsidR="009A769A" w:rsidRPr="00DA129E" w:rsidRDefault="009A769A" w:rsidP="00DB7CF2">
      <w:pPr>
        <w:pStyle w:val="BodyText"/>
        <w:numPr>
          <w:ilvl w:val="0"/>
          <w:numId w:val="14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 xml:space="preserve">An Item is manufactured by many </w:t>
      </w:r>
      <w:r w:rsidR="00E95F05" w:rsidRPr="00DB7CF2">
        <w:rPr>
          <w:rFonts w:asciiTheme="majorHAnsi" w:eastAsia="Times New Roman" w:hAnsiTheme="majorHAnsi" w:cs="Times New Roman"/>
          <w:sz w:val="28"/>
          <w:szCs w:val="28"/>
        </w:rPr>
        <w:t xml:space="preserve">Manufacturing Plant </w:t>
      </w:r>
      <w:r w:rsidRPr="00DB7CF2">
        <w:rPr>
          <w:rFonts w:asciiTheme="majorHAnsi" w:eastAsia="Times New Roman" w:hAnsiTheme="majorHAnsi" w:cs="Times New Roman"/>
          <w:sz w:val="28"/>
          <w:szCs w:val="28"/>
        </w:rPr>
        <w:t>and a Manufacturing Plant can Produce Many Items =&gt; N : N</w:t>
      </w:r>
    </w:p>
    <w:p w14:paraId="05D092C4" w14:textId="77777777" w:rsidR="009A769A" w:rsidRPr="00DA129E" w:rsidRDefault="009A769A" w:rsidP="00DB7CF2">
      <w:pPr>
        <w:jc w:val="both"/>
        <w:rPr>
          <w:rFonts w:asciiTheme="majorHAnsi" w:eastAsia="Times New Roman" w:hAnsiTheme="majorHAnsi" w:cs="Times New Roman"/>
          <w:sz w:val="28"/>
          <w:szCs w:val="28"/>
        </w:rPr>
      </w:pPr>
    </w:p>
    <w:p w14:paraId="2D9B2DD7" w14:textId="77777777" w:rsidR="009A769A" w:rsidRPr="00DA129E" w:rsidRDefault="009A769A" w:rsidP="00DB7CF2">
      <w:pPr>
        <w:jc w:val="both"/>
        <w:rPr>
          <w:rFonts w:asciiTheme="majorHAnsi" w:eastAsia="Times New Roman" w:hAnsiTheme="majorHAnsi" w:cs="Times New Roman"/>
          <w:sz w:val="28"/>
          <w:szCs w:val="28"/>
        </w:rPr>
      </w:pPr>
    </w:p>
    <w:p w14:paraId="353A5345" w14:textId="77777777" w:rsidR="009A769A" w:rsidRPr="00DA129E" w:rsidRDefault="009A769A" w:rsidP="00DB7CF2">
      <w:p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sz w:val="28"/>
          <w:szCs w:val="28"/>
        </w:rPr>
        <w:t>Participation Types:</w:t>
      </w:r>
    </w:p>
    <w:p w14:paraId="19994075" w14:textId="77777777" w:rsidR="00FC6B4A" w:rsidRPr="00DA129E" w:rsidRDefault="00FC6B4A" w:rsidP="00DB7CF2">
      <w:pPr>
        <w:jc w:val="both"/>
        <w:rPr>
          <w:rFonts w:asciiTheme="majorHAnsi" w:eastAsia="Times New Roman" w:hAnsiTheme="majorHAnsi" w:cs="Times New Roman"/>
          <w:sz w:val="28"/>
          <w:szCs w:val="28"/>
        </w:rPr>
      </w:pPr>
    </w:p>
    <w:p w14:paraId="274A796F" w14:textId="77777777" w:rsidR="009A769A" w:rsidRPr="00DB7CF2" w:rsidRDefault="00E95F05" w:rsidP="00DB7CF2">
      <w:pPr>
        <w:numPr>
          <w:ilvl w:val="0"/>
          <w:numId w:val="15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Customer is Total</w:t>
      </w:r>
      <w:r w:rsidR="009A769A" w:rsidRPr="00DB7CF2">
        <w:rPr>
          <w:rFonts w:asciiTheme="majorHAnsi" w:eastAsia="Times New Roman" w:hAnsiTheme="majorHAnsi" w:cs="Times New Roman"/>
          <w:sz w:val="28"/>
          <w:szCs w:val="28"/>
        </w:rPr>
        <w:t xml:space="preserve"> and Order is Total.</w:t>
      </w:r>
    </w:p>
    <w:p w14:paraId="6F216240" w14:textId="77777777" w:rsidR="009A769A" w:rsidRPr="00DB7CF2" w:rsidRDefault="009A769A" w:rsidP="00DB7CF2">
      <w:pPr>
        <w:numPr>
          <w:ilvl w:val="0"/>
          <w:numId w:val="15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Order is Total and Item is Partial.</w:t>
      </w:r>
    </w:p>
    <w:p w14:paraId="6EC323AA" w14:textId="77777777" w:rsidR="009A769A" w:rsidRPr="00DB7CF2" w:rsidRDefault="009A769A" w:rsidP="00DB7CF2">
      <w:pPr>
        <w:numPr>
          <w:ilvl w:val="0"/>
          <w:numId w:val="15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Item is Total and Manufacturing Plant is Partial.</w:t>
      </w:r>
    </w:p>
    <w:p w14:paraId="24EF6C1F" w14:textId="77777777" w:rsidR="000363E7" w:rsidRPr="00DB7CF2" w:rsidRDefault="000363E7" w:rsidP="00DB7CF2">
      <w:pPr>
        <w:tabs>
          <w:tab w:val="left" w:pos="360"/>
        </w:tabs>
        <w:jc w:val="both"/>
        <w:rPr>
          <w:rFonts w:asciiTheme="majorHAnsi" w:eastAsia="Times New Roman" w:hAnsiTheme="majorHAnsi" w:cs="Times New Roman"/>
          <w:sz w:val="28"/>
          <w:szCs w:val="28"/>
        </w:rPr>
      </w:pPr>
    </w:p>
    <w:p w14:paraId="5F06713D" w14:textId="77777777" w:rsidR="000363E7" w:rsidRPr="00DA129E" w:rsidRDefault="000363E7" w:rsidP="00DB7CF2">
      <w:pPr>
        <w:spacing w:after="200" w:line="276" w:lineRule="auto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sz w:val="28"/>
          <w:szCs w:val="28"/>
        </w:rPr>
        <w:br w:type="page"/>
      </w:r>
    </w:p>
    <w:p w14:paraId="1AEDD2FD" w14:textId="1013B4A9" w:rsidR="001712B1" w:rsidRPr="00DA129E" w:rsidRDefault="001712B1" w:rsidP="00DB7CF2">
      <w:pPr>
        <w:tabs>
          <w:tab w:val="left" w:pos="360"/>
        </w:tabs>
        <w:jc w:val="both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lastRenderedPageBreak/>
        <w:t>2. The following is an unnormalized PATIENT record: </w:t>
      </w:r>
    </w:p>
    <w:p w14:paraId="30C3FDCA" w14:textId="77777777" w:rsidR="001712B1" w:rsidRPr="00DA129E" w:rsidRDefault="001712B1" w:rsidP="00DB7CF2">
      <w:pPr>
        <w:tabs>
          <w:tab w:val="left" w:pos="360"/>
        </w:tabs>
        <w:jc w:val="both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t>(PIDNO, PNAME, FAMDOCNO, DOCNAME, DOCADDR, *(APPTMT-DATE,</w:t>
      </w:r>
    </w:p>
    <w:p w14:paraId="69EC0BF7" w14:textId="77777777" w:rsidR="001712B1" w:rsidRPr="00DA129E" w:rsidRDefault="001712B1" w:rsidP="00DB7CF2">
      <w:pPr>
        <w:tabs>
          <w:tab w:val="left" w:pos="360"/>
        </w:tabs>
        <w:jc w:val="both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t>APPTMT-TIME, CONSULTANT-NAME-CONSULTANT-PHONE, HOSPITAL,</w:t>
      </w:r>
    </w:p>
    <w:p w14:paraId="1F93FDEA" w14:textId="77777777" w:rsidR="001712B1" w:rsidRPr="00DA129E" w:rsidRDefault="001712B1" w:rsidP="00DB7CF2">
      <w:pPr>
        <w:tabs>
          <w:tab w:val="left" w:pos="360"/>
        </w:tabs>
        <w:jc w:val="both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t>HOSPITAL-ADDR)) where * represents repeating groups of information. The</w:t>
      </w:r>
    </w:p>
    <w:p w14:paraId="0B80C52A" w14:textId="77777777" w:rsidR="001712B1" w:rsidRPr="00DA129E" w:rsidRDefault="001712B1" w:rsidP="00DB7CF2">
      <w:pPr>
        <w:tabs>
          <w:tab w:val="left" w:pos="360"/>
        </w:tabs>
        <w:jc w:val="both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t>business rules are,</w:t>
      </w:r>
    </w:p>
    <w:p w14:paraId="661896DA" w14:textId="77777777" w:rsidR="001712B1" w:rsidRPr="00DA129E" w:rsidRDefault="001712B1" w:rsidP="00DB7CF2">
      <w:pPr>
        <w:tabs>
          <w:tab w:val="left" w:pos="360"/>
        </w:tabs>
        <w:jc w:val="both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t> On any given day, a consultant attends at just one hospital</w:t>
      </w:r>
    </w:p>
    <w:p w14:paraId="586004AE" w14:textId="77777777" w:rsidR="001712B1" w:rsidRPr="00DA129E" w:rsidRDefault="001712B1" w:rsidP="00DB7CF2">
      <w:pPr>
        <w:tabs>
          <w:tab w:val="left" w:pos="360"/>
        </w:tabs>
        <w:jc w:val="both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t> On any given day, a patient will have only one appointment (APPTMT) with a given</w:t>
      </w:r>
    </w:p>
    <w:p w14:paraId="76A07F18" w14:textId="77777777" w:rsidR="001712B1" w:rsidRPr="00DA129E" w:rsidRDefault="001712B1" w:rsidP="00DB7CF2">
      <w:pPr>
        <w:tabs>
          <w:tab w:val="left" w:pos="360"/>
        </w:tabs>
        <w:jc w:val="both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t>consultant</w:t>
      </w:r>
    </w:p>
    <w:p w14:paraId="0638AD8A" w14:textId="77777777" w:rsidR="001712B1" w:rsidRPr="00DA129E" w:rsidRDefault="001712B1" w:rsidP="00DB7CF2">
      <w:pPr>
        <w:tabs>
          <w:tab w:val="left" w:pos="360"/>
        </w:tabs>
        <w:jc w:val="both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t> Patient id numbers (PIDNO) and consultant names are unqiue</w:t>
      </w:r>
    </w:p>
    <w:p w14:paraId="47663750" w14:textId="77777777" w:rsidR="001712B1" w:rsidRPr="00DA129E" w:rsidRDefault="001712B1" w:rsidP="00DB7CF2">
      <w:pPr>
        <w:tabs>
          <w:tab w:val="left" w:pos="360"/>
        </w:tabs>
        <w:jc w:val="both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t> Family doctor numbers (FAMDOCNO) and hospital names are unique</w:t>
      </w:r>
    </w:p>
    <w:p w14:paraId="3764CA09" w14:textId="77777777" w:rsidR="001712B1" w:rsidRPr="00DA129E" w:rsidRDefault="001712B1" w:rsidP="00DB7CF2">
      <w:pPr>
        <w:tabs>
          <w:tab w:val="left" w:pos="360"/>
        </w:tabs>
        <w:jc w:val="both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t> Family doctor names (DOCNAME) and patient names (PNAME) are not unique</w:t>
      </w:r>
    </w:p>
    <w:p w14:paraId="30A78A2C" w14:textId="77777777" w:rsidR="001712B1" w:rsidRPr="00DA129E" w:rsidRDefault="001712B1" w:rsidP="00DB7CF2">
      <w:pPr>
        <w:tabs>
          <w:tab w:val="left" w:pos="360"/>
        </w:tabs>
        <w:jc w:val="both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t> Consultants have just one phone number, used as home base.</w:t>
      </w:r>
    </w:p>
    <w:p w14:paraId="0D0D489A" w14:textId="266C77BA" w:rsidR="004F318F" w:rsidRPr="00DA129E" w:rsidRDefault="001712B1" w:rsidP="00DB7CF2">
      <w:pPr>
        <w:tabs>
          <w:tab w:val="left" w:pos="360"/>
        </w:tabs>
        <w:jc w:val="both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t>Reduce the above relation into normalized forms.</w:t>
      </w:r>
    </w:p>
    <w:p w14:paraId="51A6FE2E" w14:textId="77777777" w:rsidR="00FC6B4A" w:rsidRPr="00DA129E" w:rsidRDefault="00FC6B4A" w:rsidP="00DB7CF2">
      <w:pPr>
        <w:tabs>
          <w:tab w:val="left" w:pos="360"/>
        </w:tabs>
        <w:jc w:val="both"/>
        <w:rPr>
          <w:rFonts w:asciiTheme="majorHAnsi" w:eastAsia="Times New Roman" w:hAnsiTheme="majorHAnsi" w:cs="Times New Roman"/>
          <w:b/>
          <w:bCs/>
          <w:sz w:val="28"/>
          <w:szCs w:val="28"/>
        </w:rPr>
      </w:pPr>
    </w:p>
    <w:p w14:paraId="0E721A6F" w14:textId="77777777" w:rsidR="00FC6B4A" w:rsidRPr="00DA129E" w:rsidRDefault="00FC6B4A" w:rsidP="00DB7CF2">
      <w:pPr>
        <w:tabs>
          <w:tab w:val="left" w:pos="360"/>
        </w:tabs>
        <w:jc w:val="both"/>
        <w:rPr>
          <w:rFonts w:asciiTheme="majorHAnsi" w:eastAsia="Times New Roman" w:hAnsiTheme="majorHAnsi" w:cs="Times New Roman"/>
          <w:sz w:val="28"/>
          <w:szCs w:val="28"/>
        </w:rPr>
      </w:pPr>
    </w:p>
    <w:p w14:paraId="4A6CC122" w14:textId="77777777" w:rsidR="00FC6B4A" w:rsidRPr="00DA129E" w:rsidRDefault="00FC6B4A" w:rsidP="00DB7CF2">
      <w:pPr>
        <w:tabs>
          <w:tab w:val="left" w:pos="360"/>
        </w:tabs>
        <w:jc w:val="both"/>
        <w:rPr>
          <w:rFonts w:asciiTheme="majorHAnsi" w:eastAsia="Times New Roman" w:hAnsiTheme="majorHAnsi" w:cs="Times New Roman"/>
          <w:sz w:val="28"/>
          <w:szCs w:val="28"/>
        </w:rPr>
      </w:pPr>
    </w:p>
    <w:p w14:paraId="493A00A7" w14:textId="4E675940" w:rsidR="00680675" w:rsidRPr="00DA129E" w:rsidRDefault="00680675" w:rsidP="00DB7CF2">
      <w:pPr>
        <w:tabs>
          <w:tab w:val="left" w:pos="360"/>
        </w:tabs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sz w:val="28"/>
          <w:szCs w:val="28"/>
        </w:rPr>
        <w:t>Unnormalized Form</w:t>
      </w:r>
    </w:p>
    <w:p w14:paraId="5137F590" w14:textId="77777777" w:rsidR="00FC6B4A" w:rsidRPr="00DB7CF2" w:rsidRDefault="00FC6B4A" w:rsidP="00DB7CF2">
      <w:pPr>
        <w:jc w:val="both"/>
        <w:rPr>
          <w:rFonts w:asciiTheme="majorHAnsi" w:eastAsia="Times New Roman" w:hAnsiTheme="majorHAnsi" w:cs="Times New Roman"/>
          <w:sz w:val="28"/>
          <w:szCs w:val="28"/>
        </w:rPr>
      </w:pPr>
    </w:p>
    <w:p w14:paraId="6AD4688E" w14:textId="77777777" w:rsidR="00680675" w:rsidRPr="00DB7CF2" w:rsidRDefault="00680675" w:rsidP="00DB7CF2">
      <w:p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(PIDNO, PNAME, FAMDOCNO, DOCNAME, DOCADDR, *(APPTMT-DATE,</w:t>
      </w:r>
    </w:p>
    <w:p w14:paraId="71BC0838" w14:textId="77777777" w:rsidR="00680675" w:rsidRPr="00DB7CF2" w:rsidRDefault="00680675" w:rsidP="00DB7CF2">
      <w:p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APPTMT-TIME, CONSULTANT-NAME-CONSULTANT-PHONE, HOSPITAL,</w:t>
      </w:r>
    </w:p>
    <w:p w14:paraId="55943744" w14:textId="77777777" w:rsidR="00680675" w:rsidRPr="00DB7CF2" w:rsidRDefault="00680675" w:rsidP="00DB7CF2">
      <w:p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HOSPITAL-ADDR))</w:t>
      </w:r>
    </w:p>
    <w:p w14:paraId="32190D56" w14:textId="77777777" w:rsidR="00680675" w:rsidRPr="00DB7CF2" w:rsidRDefault="00680675" w:rsidP="00DB7CF2">
      <w:pPr>
        <w:jc w:val="both"/>
        <w:rPr>
          <w:rFonts w:asciiTheme="majorHAnsi" w:eastAsia="Times New Roman" w:hAnsiTheme="majorHAnsi" w:cs="Times New Roman"/>
          <w:sz w:val="28"/>
          <w:szCs w:val="28"/>
        </w:rPr>
      </w:pPr>
    </w:p>
    <w:p w14:paraId="062169B9" w14:textId="77777777" w:rsidR="00680675" w:rsidRPr="00DB7CF2" w:rsidRDefault="00680675" w:rsidP="00DB7CF2">
      <w:p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sz w:val="28"/>
          <w:szCs w:val="28"/>
        </w:rPr>
        <w:t>1NF</w:t>
      </w:r>
      <w:r w:rsidRPr="00DB7CF2">
        <w:rPr>
          <w:rFonts w:asciiTheme="majorHAnsi" w:eastAsia="Times New Roman" w:hAnsiTheme="majorHAnsi" w:cs="Times New Roman"/>
          <w:sz w:val="28"/>
          <w:szCs w:val="28"/>
        </w:rPr>
        <w:t xml:space="preserve"> –</w:t>
      </w:r>
    </w:p>
    <w:p w14:paraId="4AE18AA4" w14:textId="77777777" w:rsidR="00680675" w:rsidRPr="00DB7CF2" w:rsidRDefault="00680675" w:rsidP="00DB7CF2">
      <w:pPr>
        <w:pStyle w:val="ListParagraph"/>
        <w:numPr>
          <w:ilvl w:val="0"/>
          <w:numId w:val="5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There should be no repeating groups</w:t>
      </w:r>
    </w:p>
    <w:p w14:paraId="49908467" w14:textId="77777777" w:rsidR="00680675" w:rsidRPr="00DB7CF2" w:rsidRDefault="00680675" w:rsidP="00DB7CF2">
      <w:pPr>
        <w:pStyle w:val="ListParagraph"/>
        <w:numPr>
          <w:ilvl w:val="0"/>
          <w:numId w:val="5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All the key attributes should be defined</w:t>
      </w:r>
    </w:p>
    <w:p w14:paraId="4834408E" w14:textId="77777777" w:rsidR="00680675" w:rsidRPr="00DB7CF2" w:rsidRDefault="00680675" w:rsidP="00DB7CF2">
      <w:pPr>
        <w:pStyle w:val="ListParagraph"/>
        <w:numPr>
          <w:ilvl w:val="0"/>
          <w:numId w:val="5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All attributes should be dependent on primary key</w:t>
      </w:r>
    </w:p>
    <w:p w14:paraId="179D58F6" w14:textId="77777777" w:rsidR="00680675" w:rsidRPr="00DB7CF2" w:rsidRDefault="00680675" w:rsidP="00DB7CF2">
      <w:pPr>
        <w:jc w:val="both"/>
        <w:rPr>
          <w:rFonts w:asciiTheme="majorHAnsi" w:eastAsia="Times New Roman" w:hAnsiTheme="majorHAnsi" w:cs="Times New Roman"/>
          <w:sz w:val="28"/>
          <w:szCs w:val="28"/>
        </w:rPr>
      </w:pPr>
    </w:p>
    <w:p w14:paraId="0A6A92E3" w14:textId="77777777" w:rsidR="00680675" w:rsidRPr="00DA129E" w:rsidRDefault="00680675" w:rsidP="00DB7CF2">
      <w:pPr>
        <w:numPr>
          <w:ilvl w:val="0"/>
          <w:numId w:val="2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PATIENT(</w:t>
      </w:r>
      <w:r w:rsidRPr="00DA129E">
        <w:rPr>
          <w:rFonts w:asciiTheme="majorHAnsi" w:eastAsia="Times New Roman" w:hAnsiTheme="majorHAnsi" w:cs="Times New Roman"/>
          <w:sz w:val="28"/>
          <w:szCs w:val="28"/>
        </w:rPr>
        <w:t>PIDNO</w:t>
      </w:r>
      <w:r w:rsidRPr="00DB7CF2">
        <w:rPr>
          <w:rFonts w:asciiTheme="majorHAnsi" w:eastAsia="Times New Roman" w:hAnsiTheme="majorHAnsi" w:cs="Times New Roman"/>
          <w:sz w:val="28"/>
          <w:szCs w:val="28"/>
        </w:rPr>
        <w:t xml:space="preserve">, PNAME, </w:t>
      </w:r>
      <w:r w:rsidRPr="00DA129E">
        <w:rPr>
          <w:rFonts w:asciiTheme="majorHAnsi" w:eastAsia="Times New Roman" w:hAnsiTheme="majorHAnsi" w:cs="Times New Roman"/>
          <w:sz w:val="28"/>
          <w:szCs w:val="28"/>
        </w:rPr>
        <w:t>FAMDOCNO</w:t>
      </w:r>
      <w:r w:rsidR="00FC6B4A" w:rsidRPr="00DB7CF2">
        <w:rPr>
          <w:rFonts w:asciiTheme="majorHAnsi" w:eastAsia="Times New Roman" w:hAnsiTheme="majorHAnsi" w:cs="Times New Roman"/>
          <w:sz w:val="28"/>
          <w:szCs w:val="28"/>
        </w:rPr>
        <w:t>, DOCNAME, DOCADDR)</w:t>
      </w:r>
    </w:p>
    <w:p w14:paraId="3591C6D0" w14:textId="77777777" w:rsidR="00680675" w:rsidRPr="00DA129E" w:rsidRDefault="00680675" w:rsidP="00DB7CF2">
      <w:pPr>
        <w:numPr>
          <w:ilvl w:val="0"/>
          <w:numId w:val="2"/>
        </w:numPr>
        <w:tabs>
          <w:tab w:val="left" w:pos="0"/>
        </w:tabs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APPOINTMENT(</w:t>
      </w:r>
      <w:r w:rsidRPr="00DA129E">
        <w:rPr>
          <w:rFonts w:asciiTheme="majorHAnsi" w:eastAsia="Times New Roman" w:hAnsiTheme="majorHAnsi" w:cs="Times New Roman"/>
          <w:sz w:val="28"/>
          <w:szCs w:val="28"/>
        </w:rPr>
        <w:t>PIDNO</w:t>
      </w:r>
      <w:r w:rsidRPr="00DB7CF2">
        <w:rPr>
          <w:rFonts w:asciiTheme="majorHAnsi" w:eastAsia="Times New Roman" w:hAnsiTheme="majorHAnsi" w:cs="Times New Roman"/>
          <w:sz w:val="28"/>
          <w:szCs w:val="28"/>
        </w:rPr>
        <w:t xml:space="preserve"> , APPTMT_DATE , APPTMT_TIME, </w:t>
      </w:r>
      <w:r w:rsidRPr="00DA129E">
        <w:rPr>
          <w:rFonts w:asciiTheme="majorHAnsi" w:eastAsia="Times New Roman" w:hAnsiTheme="majorHAnsi" w:cs="Times New Roman"/>
          <w:sz w:val="28"/>
          <w:szCs w:val="28"/>
        </w:rPr>
        <w:t xml:space="preserve">CONSULTANT_NAME </w:t>
      </w:r>
      <w:r w:rsidRPr="00DB7CF2">
        <w:rPr>
          <w:rFonts w:asciiTheme="majorHAnsi" w:eastAsia="Times New Roman" w:hAnsiTheme="majorHAnsi" w:cs="Times New Roman"/>
          <w:sz w:val="28"/>
          <w:szCs w:val="28"/>
        </w:rPr>
        <w:t>, CONSULTANT_PHONE , HOSPITAL, HOSPITAL_ADDR)</w:t>
      </w:r>
    </w:p>
    <w:p w14:paraId="3484E3D1" w14:textId="77777777" w:rsidR="00680675" w:rsidRPr="00DB7CF2" w:rsidRDefault="00680675" w:rsidP="00DB7CF2">
      <w:pPr>
        <w:jc w:val="both"/>
        <w:rPr>
          <w:rFonts w:asciiTheme="majorHAnsi" w:eastAsia="Times New Roman" w:hAnsiTheme="majorHAnsi" w:cs="Times New Roman"/>
          <w:sz w:val="28"/>
          <w:szCs w:val="28"/>
        </w:rPr>
      </w:pPr>
    </w:p>
    <w:p w14:paraId="6924A2FD" w14:textId="77777777" w:rsidR="00680675" w:rsidRPr="00DA129E" w:rsidRDefault="00680675" w:rsidP="00DB7CF2">
      <w:pPr>
        <w:jc w:val="both"/>
        <w:rPr>
          <w:rFonts w:asciiTheme="majorHAnsi" w:eastAsia="Times New Roman" w:hAnsiTheme="majorHAnsi" w:cs="Times New Roman"/>
          <w:sz w:val="28"/>
          <w:szCs w:val="28"/>
        </w:rPr>
      </w:pPr>
    </w:p>
    <w:p w14:paraId="3D8DAA7D" w14:textId="77777777" w:rsidR="00FC6B4A" w:rsidRPr="00DB7CF2" w:rsidRDefault="00680675" w:rsidP="00DB7CF2">
      <w:pPr>
        <w:spacing w:after="200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sz w:val="28"/>
          <w:szCs w:val="28"/>
        </w:rPr>
        <w:t>2NF</w:t>
      </w:r>
      <w:r w:rsidR="008074D0" w:rsidRPr="00DA129E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  <w:r w:rsidR="008074D0" w:rsidRPr="00DB7CF2">
        <w:rPr>
          <w:rFonts w:asciiTheme="majorHAnsi" w:eastAsia="Times New Roman" w:hAnsiTheme="majorHAnsi" w:cs="Times New Roman"/>
          <w:sz w:val="28"/>
          <w:szCs w:val="28"/>
        </w:rPr>
        <w:t xml:space="preserve">– </w:t>
      </w:r>
    </w:p>
    <w:p w14:paraId="7ED24A6F" w14:textId="77777777" w:rsidR="00FC6B4A" w:rsidRPr="00DB7CF2" w:rsidRDefault="008074D0" w:rsidP="00DB7CF2">
      <w:pPr>
        <w:pStyle w:val="ListParagraph"/>
        <w:numPr>
          <w:ilvl w:val="0"/>
          <w:numId w:val="16"/>
        </w:numPr>
        <w:spacing w:after="200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I</w:t>
      </w:r>
      <w:r w:rsidR="00680675" w:rsidRPr="00DB7CF2">
        <w:rPr>
          <w:rFonts w:asciiTheme="majorHAnsi" w:eastAsia="Times New Roman" w:hAnsiTheme="majorHAnsi" w:cs="Times New Roman"/>
          <w:sz w:val="28"/>
          <w:szCs w:val="28"/>
        </w:rPr>
        <w:t xml:space="preserve">t </w:t>
      </w:r>
      <w:r w:rsidRPr="00DB7CF2">
        <w:rPr>
          <w:rFonts w:asciiTheme="majorHAnsi" w:eastAsia="Times New Roman" w:hAnsiTheme="majorHAnsi" w:cs="Times New Roman"/>
          <w:sz w:val="28"/>
          <w:szCs w:val="28"/>
        </w:rPr>
        <w:t>should be</w:t>
      </w:r>
      <w:r w:rsidR="00FC6B4A" w:rsidRPr="00DB7CF2">
        <w:rPr>
          <w:rFonts w:asciiTheme="majorHAnsi" w:eastAsia="Times New Roman" w:hAnsiTheme="majorHAnsi" w:cs="Times New Roman"/>
          <w:sz w:val="28"/>
          <w:szCs w:val="28"/>
        </w:rPr>
        <w:t xml:space="preserve"> 1NF.</w:t>
      </w:r>
    </w:p>
    <w:p w14:paraId="647E7A09" w14:textId="77777777" w:rsidR="004078EA" w:rsidRPr="00DB7CF2" w:rsidRDefault="00FC6B4A" w:rsidP="00DB7CF2">
      <w:pPr>
        <w:pStyle w:val="ListParagraph"/>
        <w:numPr>
          <w:ilvl w:val="0"/>
          <w:numId w:val="16"/>
        </w:numPr>
        <w:spacing w:after="200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 xml:space="preserve">It </w:t>
      </w:r>
      <w:r w:rsidR="008074D0" w:rsidRPr="00DB7CF2">
        <w:rPr>
          <w:rFonts w:asciiTheme="majorHAnsi" w:eastAsia="Times New Roman" w:hAnsiTheme="majorHAnsi" w:cs="Times New Roman"/>
          <w:sz w:val="28"/>
          <w:szCs w:val="28"/>
        </w:rPr>
        <w:t>should include</w:t>
      </w:r>
      <w:r w:rsidR="00680675" w:rsidRPr="00DB7CF2">
        <w:rPr>
          <w:rFonts w:asciiTheme="majorHAnsi" w:eastAsia="Times New Roman" w:hAnsiTheme="majorHAnsi" w:cs="Times New Roman"/>
          <w:sz w:val="28"/>
          <w:szCs w:val="28"/>
        </w:rPr>
        <w:t xml:space="preserve"> no partial dependencies</w:t>
      </w:r>
      <w:r w:rsidR="008074D0" w:rsidRPr="00DB7CF2">
        <w:rPr>
          <w:rFonts w:asciiTheme="majorHAnsi" w:eastAsia="Times New Roman" w:hAnsiTheme="majorHAnsi" w:cs="Times New Roman"/>
          <w:sz w:val="28"/>
          <w:szCs w:val="28"/>
        </w:rPr>
        <w:t>.</w:t>
      </w:r>
    </w:p>
    <w:p w14:paraId="631C92E5" w14:textId="77777777" w:rsidR="00FC6B4A" w:rsidRPr="00DB7CF2" w:rsidRDefault="00FC6B4A" w:rsidP="00DB7CF2">
      <w:pPr>
        <w:pStyle w:val="ListParagraph"/>
        <w:spacing w:after="200"/>
        <w:jc w:val="both"/>
        <w:rPr>
          <w:rFonts w:asciiTheme="majorHAnsi" w:eastAsia="Times New Roman" w:hAnsiTheme="majorHAnsi" w:cs="Times New Roman"/>
          <w:sz w:val="28"/>
          <w:szCs w:val="28"/>
        </w:rPr>
      </w:pPr>
    </w:p>
    <w:p w14:paraId="5A3C3D0C" w14:textId="77777777" w:rsidR="004078EA" w:rsidRPr="00DB7CF2" w:rsidRDefault="004078EA" w:rsidP="00DB7CF2">
      <w:pPr>
        <w:pStyle w:val="ListParagraph"/>
        <w:numPr>
          <w:ilvl w:val="0"/>
          <w:numId w:val="7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PATDOC(</w:t>
      </w:r>
      <w:r w:rsidRPr="00DA129E">
        <w:rPr>
          <w:rFonts w:asciiTheme="majorHAnsi" w:eastAsia="Times New Roman" w:hAnsiTheme="majorHAnsi" w:cs="Times New Roman"/>
          <w:sz w:val="28"/>
          <w:szCs w:val="28"/>
        </w:rPr>
        <w:t>PIDNO,FAMDOCNO</w:t>
      </w:r>
      <w:r w:rsidRPr="00DB7CF2">
        <w:rPr>
          <w:rFonts w:asciiTheme="majorHAnsi" w:eastAsia="Times New Roman" w:hAnsiTheme="majorHAnsi" w:cs="Times New Roman"/>
          <w:sz w:val="28"/>
          <w:szCs w:val="28"/>
        </w:rPr>
        <w:t>)</w:t>
      </w:r>
    </w:p>
    <w:p w14:paraId="53FED7BD" w14:textId="77777777" w:rsidR="004078EA" w:rsidRPr="00DA129E" w:rsidRDefault="004078EA" w:rsidP="00DB7CF2">
      <w:pPr>
        <w:numPr>
          <w:ilvl w:val="0"/>
          <w:numId w:val="7"/>
        </w:numPr>
        <w:tabs>
          <w:tab w:val="left" w:pos="720"/>
        </w:tabs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PATIENT(</w:t>
      </w:r>
      <w:r w:rsidRPr="00DA129E">
        <w:rPr>
          <w:rFonts w:asciiTheme="majorHAnsi" w:eastAsia="Times New Roman" w:hAnsiTheme="majorHAnsi" w:cs="Times New Roman"/>
          <w:sz w:val="28"/>
          <w:szCs w:val="28"/>
        </w:rPr>
        <w:t>PIDNO</w:t>
      </w:r>
      <w:r w:rsidRPr="00DB7CF2">
        <w:rPr>
          <w:rFonts w:asciiTheme="majorHAnsi" w:eastAsia="Times New Roman" w:hAnsiTheme="majorHAnsi" w:cs="Times New Roman"/>
          <w:sz w:val="28"/>
          <w:szCs w:val="28"/>
        </w:rPr>
        <w:t>, PNAME)</w:t>
      </w:r>
    </w:p>
    <w:p w14:paraId="72A75A74" w14:textId="77777777" w:rsidR="006B26A6" w:rsidRPr="00DA129E" w:rsidRDefault="004078EA" w:rsidP="00DB7CF2">
      <w:pPr>
        <w:numPr>
          <w:ilvl w:val="0"/>
          <w:numId w:val="2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DOCTOR(</w:t>
      </w:r>
      <w:r w:rsidRPr="00DA129E">
        <w:rPr>
          <w:rFonts w:asciiTheme="majorHAnsi" w:eastAsia="Times New Roman" w:hAnsiTheme="majorHAnsi" w:cs="Times New Roman"/>
          <w:sz w:val="28"/>
          <w:szCs w:val="28"/>
        </w:rPr>
        <w:t>FAMDOCNO</w:t>
      </w:r>
      <w:r w:rsidRPr="00DB7CF2">
        <w:rPr>
          <w:rFonts w:asciiTheme="majorHAnsi" w:eastAsia="Times New Roman" w:hAnsiTheme="majorHAnsi" w:cs="Times New Roman"/>
          <w:sz w:val="28"/>
          <w:szCs w:val="28"/>
        </w:rPr>
        <w:t>, DOCNAME, DOCADDR)</w:t>
      </w:r>
    </w:p>
    <w:p w14:paraId="19460A75" w14:textId="77777777" w:rsidR="006B26A6" w:rsidRPr="00DA129E" w:rsidRDefault="006B26A6" w:rsidP="00DB7CF2">
      <w:pPr>
        <w:numPr>
          <w:ilvl w:val="0"/>
          <w:numId w:val="2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sz w:val="28"/>
          <w:szCs w:val="28"/>
        </w:rPr>
        <w:t>PATCON(PIDNO,CONSULTANT_NAME)</w:t>
      </w:r>
    </w:p>
    <w:p w14:paraId="2F0BD6CA" w14:textId="77777777" w:rsidR="008074D0" w:rsidRPr="00DA129E" w:rsidRDefault="00680675" w:rsidP="00DB7CF2">
      <w:pPr>
        <w:numPr>
          <w:ilvl w:val="0"/>
          <w:numId w:val="3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APPOINTMENT(</w:t>
      </w:r>
      <w:r w:rsidRPr="00DA129E">
        <w:rPr>
          <w:rFonts w:asciiTheme="majorHAnsi" w:eastAsia="Times New Roman" w:hAnsiTheme="majorHAnsi" w:cs="Times New Roman"/>
          <w:sz w:val="28"/>
          <w:szCs w:val="28"/>
        </w:rPr>
        <w:t>PIDNO</w:t>
      </w:r>
      <w:r w:rsidRPr="00DB7CF2">
        <w:rPr>
          <w:rFonts w:asciiTheme="majorHAnsi" w:eastAsia="Times New Roman" w:hAnsiTheme="majorHAnsi" w:cs="Times New Roman"/>
          <w:sz w:val="28"/>
          <w:szCs w:val="28"/>
        </w:rPr>
        <w:t>, APPTMT_DATE, APPTMT_TIME)</w:t>
      </w:r>
    </w:p>
    <w:p w14:paraId="743BC445" w14:textId="77777777" w:rsidR="00680675" w:rsidRPr="00DA129E" w:rsidRDefault="004078EA" w:rsidP="00DB7CF2">
      <w:pPr>
        <w:numPr>
          <w:ilvl w:val="0"/>
          <w:numId w:val="3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CONSULTATION(</w:t>
      </w:r>
      <w:r w:rsidR="00680675" w:rsidRPr="00DA129E">
        <w:rPr>
          <w:rFonts w:asciiTheme="majorHAnsi" w:eastAsia="Times New Roman" w:hAnsiTheme="majorHAnsi" w:cs="Times New Roman"/>
          <w:sz w:val="28"/>
          <w:szCs w:val="28"/>
        </w:rPr>
        <w:t>CONSULTANT_NAME</w:t>
      </w:r>
      <w:r w:rsidR="00680675" w:rsidRPr="00DB7CF2">
        <w:rPr>
          <w:rFonts w:asciiTheme="majorHAnsi" w:eastAsia="Times New Roman" w:hAnsiTheme="majorHAnsi" w:cs="Times New Roman"/>
          <w:sz w:val="28"/>
          <w:szCs w:val="28"/>
        </w:rPr>
        <w:t>,CONSULTANT_PHONE, HOSPITAL, HOSPITAL_ADDR)</w:t>
      </w:r>
    </w:p>
    <w:p w14:paraId="33E57072" w14:textId="77777777" w:rsidR="00680675" w:rsidRPr="00DB7CF2" w:rsidRDefault="00680675" w:rsidP="00DB7CF2">
      <w:pPr>
        <w:jc w:val="both"/>
        <w:rPr>
          <w:rFonts w:asciiTheme="majorHAnsi" w:eastAsia="Times New Roman" w:hAnsiTheme="majorHAnsi" w:cs="Times New Roman"/>
          <w:sz w:val="28"/>
          <w:szCs w:val="28"/>
        </w:rPr>
      </w:pPr>
    </w:p>
    <w:p w14:paraId="3058CA1F" w14:textId="77777777" w:rsidR="000363E7" w:rsidRPr="00DA129E" w:rsidRDefault="000363E7" w:rsidP="00DB7CF2">
      <w:pPr>
        <w:spacing w:after="200"/>
        <w:jc w:val="both"/>
        <w:rPr>
          <w:rFonts w:asciiTheme="majorHAnsi" w:eastAsia="Times New Roman" w:hAnsiTheme="majorHAnsi" w:cs="Times New Roman"/>
          <w:sz w:val="28"/>
          <w:szCs w:val="28"/>
        </w:rPr>
      </w:pPr>
    </w:p>
    <w:p w14:paraId="0417961E" w14:textId="56EF2B31" w:rsidR="00FC6B4A" w:rsidRPr="00DA129E" w:rsidRDefault="00680675" w:rsidP="00DB7CF2">
      <w:pPr>
        <w:spacing w:after="200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sz w:val="28"/>
          <w:szCs w:val="28"/>
        </w:rPr>
        <w:t xml:space="preserve">3NF </w:t>
      </w:r>
      <w:r w:rsidR="009A769A" w:rsidRPr="00DA129E">
        <w:rPr>
          <w:rFonts w:asciiTheme="majorHAnsi" w:eastAsia="Times New Roman" w:hAnsiTheme="majorHAnsi" w:cs="Times New Roman"/>
          <w:sz w:val="28"/>
          <w:szCs w:val="28"/>
        </w:rPr>
        <w:t xml:space="preserve">– </w:t>
      </w:r>
    </w:p>
    <w:p w14:paraId="17E6A211" w14:textId="77777777" w:rsidR="00FC6B4A" w:rsidRPr="00DB7CF2" w:rsidRDefault="009A769A" w:rsidP="00DB7CF2">
      <w:pPr>
        <w:pStyle w:val="ListParagraph"/>
        <w:numPr>
          <w:ilvl w:val="0"/>
          <w:numId w:val="17"/>
        </w:numPr>
        <w:spacing w:after="200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sz w:val="28"/>
          <w:szCs w:val="28"/>
        </w:rPr>
        <w:t>I</w:t>
      </w:r>
      <w:r w:rsidR="00680675" w:rsidRPr="00DB7CF2">
        <w:rPr>
          <w:rFonts w:asciiTheme="majorHAnsi" w:eastAsia="Times New Roman" w:hAnsiTheme="majorHAnsi" w:cs="Times New Roman"/>
          <w:sz w:val="28"/>
          <w:szCs w:val="28"/>
        </w:rPr>
        <w:t xml:space="preserve">t </w:t>
      </w:r>
      <w:r w:rsidRPr="00DB7CF2">
        <w:rPr>
          <w:rFonts w:asciiTheme="majorHAnsi" w:eastAsia="Times New Roman" w:hAnsiTheme="majorHAnsi" w:cs="Times New Roman"/>
          <w:sz w:val="28"/>
          <w:szCs w:val="28"/>
        </w:rPr>
        <w:t>should be</w:t>
      </w:r>
      <w:r w:rsidR="00680675" w:rsidRPr="00DB7CF2">
        <w:rPr>
          <w:rFonts w:asciiTheme="majorHAnsi" w:eastAsia="Times New Roman" w:hAnsiTheme="majorHAnsi" w:cs="Times New Roman"/>
          <w:sz w:val="28"/>
          <w:szCs w:val="28"/>
        </w:rPr>
        <w:t xml:space="preserve"> 2NF </w:t>
      </w:r>
    </w:p>
    <w:p w14:paraId="05E41D40" w14:textId="77777777" w:rsidR="00680675" w:rsidRPr="00DA129E" w:rsidRDefault="00FC6B4A" w:rsidP="00DB7CF2">
      <w:pPr>
        <w:pStyle w:val="ListParagraph"/>
        <w:numPr>
          <w:ilvl w:val="0"/>
          <w:numId w:val="17"/>
        </w:numPr>
        <w:spacing w:after="200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 xml:space="preserve">It </w:t>
      </w:r>
      <w:r w:rsidR="009A769A" w:rsidRPr="00DB7CF2">
        <w:rPr>
          <w:rFonts w:asciiTheme="majorHAnsi" w:eastAsia="Times New Roman" w:hAnsiTheme="majorHAnsi" w:cs="Times New Roman"/>
          <w:sz w:val="28"/>
          <w:szCs w:val="28"/>
        </w:rPr>
        <w:t>should have</w:t>
      </w:r>
      <w:r w:rsidR="00680675" w:rsidRPr="00DB7CF2">
        <w:rPr>
          <w:rFonts w:asciiTheme="majorHAnsi" w:eastAsia="Times New Roman" w:hAnsiTheme="majorHAnsi" w:cs="Times New Roman"/>
          <w:sz w:val="28"/>
          <w:szCs w:val="28"/>
        </w:rPr>
        <w:t xml:space="preserve"> no transitive dependencies</w:t>
      </w:r>
    </w:p>
    <w:p w14:paraId="1B42E722" w14:textId="77777777" w:rsidR="00FC6B4A" w:rsidRPr="00DA129E" w:rsidRDefault="00FC6B4A" w:rsidP="00DB7CF2">
      <w:pPr>
        <w:pStyle w:val="ListParagraph"/>
        <w:spacing w:after="200"/>
        <w:jc w:val="both"/>
        <w:rPr>
          <w:rFonts w:asciiTheme="majorHAnsi" w:eastAsia="Times New Roman" w:hAnsiTheme="majorHAnsi" w:cs="Times New Roman"/>
          <w:sz w:val="28"/>
          <w:szCs w:val="28"/>
        </w:rPr>
      </w:pPr>
    </w:p>
    <w:p w14:paraId="70A9D6BE" w14:textId="77777777" w:rsidR="004078EA" w:rsidRPr="00DB7CF2" w:rsidRDefault="00FC6B4A" w:rsidP="00DB7CF2">
      <w:pPr>
        <w:pStyle w:val="ListParagraph"/>
        <w:numPr>
          <w:ilvl w:val="0"/>
          <w:numId w:val="4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PATDOC(</w:t>
      </w:r>
      <w:r w:rsidR="004078EA" w:rsidRPr="00DA129E">
        <w:rPr>
          <w:rFonts w:asciiTheme="majorHAnsi" w:eastAsia="Times New Roman" w:hAnsiTheme="majorHAnsi" w:cs="Times New Roman"/>
          <w:sz w:val="28"/>
          <w:szCs w:val="28"/>
        </w:rPr>
        <w:t>PIDNO,FAMDOCNO</w:t>
      </w:r>
      <w:r w:rsidR="004078EA" w:rsidRPr="00DB7CF2">
        <w:rPr>
          <w:rFonts w:asciiTheme="majorHAnsi" w:eastAsia="Times New Roman" w:hAnsiTheme="majorHAnsi" w:cs="Times New Roman"/>
          <w:sz w:val="28"/>
          <w:szCs w:val="28"/>
        </w:rPr>
        <w:t>)</w:t>
      </w:r>
    </w:p>
    <w:p w14:paraId="3EA03D98" w14:textId="77777777" w:rsidR="004078EA" w:rsidRPr="00DA129E" w:rsidRDefault="004078EA" w:rsidP="00DB7CF2">
      <w:pPr>
        <w:numPr>
          <w:ilvl w:val="0"/>
          <w:numId w:val="4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PATIENT(</w:t>
      </w:r>
      <w:r w:rsidRPr="00DA129E">
        <w:rPr>
          <w:rFonts w:asciiTheme="majorHAnsi" w:eastAsia="Times New Roman" w:hAnsiTheme="majorHAnsi" w:cs="Times New Roman"/>
          <w:sz w:val="28"/>
          <w:szCs w:val="28"/>
        </w:rPr>
        <w:t>PIDNO</w:t>
      </w:r>
      <w:r w:rsidRPr="00DB7CF2">
        <w:rPr>
          <w:rFonts w:asciiTheme="majorHAnsi" w:eastAsia="Times New Roman" w:hAnsiTheme="majorHAnsi" w:cs="Times New Roman"/>
          <w:sz w:val="28"/>
          <w:szCs w:val="28"/>
        </w:rPr>
        <w:t>, PNAME)</w:t>
      </w:r>
    </w:p>
    <w:p w14:paraId="2467D2C0" w14:textId="77777777" w:rsidR="004078EA" w:rsidRPr="00DA129E" w:rsidRDefault="004078EA" w:rsidP="00DB7CF2">
      <w:pPr>
        <w:numPr>
          <w:ilvl w:val="0"/>
          <w:numId w:val="4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DOCTOR(</w:t>
      </w:r>
      <w:r w:rsidRPr="00DA129E">
        <w:rPr>
          <w:rFonts w:asciiTheme="majorHAnsi" w:eastAsia="Times New Roman" w:hAnsiTheme="majorHAnsi" w:cs="Times New Roman"/>
          <w:sz w:val="28"/>
          <w:szCs w:val="28"/>
        </w:rPr>
        <w:t>FAMDOCNO</w:t>
      </w:r>
      <w:r w:rsidRPr="00DB7CF2">
        <w:rPr>
          <w:rFonts w:asciiTheme="majorHAnsi" w:eastAsia="Times New Roman" w:hAnsiTheme="majorHAnsi" w:cs="Times New Roman"/>
          <w:sz w:val="28"/>
          <w:szCs w:val="28"/>
        </w:rPr>
        <w:t>, DOCNAME, DOCADDR)</w:t>
      </w:r>
    </w:p>
    <w:p w14:paraId="3E0CE41F" w14:textId="77777777" w:rsidR="006B26A6" w:rsidRPr="00DA129E" w:rsidRDefault="006B26A6" w:rsidP="00DB7CF2">
      <w:pPr>
        <w:numPr>
          <w:ilvl w:val="0"/>
          <w:numId w:val="4"/>
        </w:numPr>
        <w:tabs>
          <w:tab w:val="left" w:pos="0"/>
        </w:tabs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sz w:val="28"/>
          <w:szCs w:val="28"/>
        </w:rPr>
        <w:t>PATCON(PIDNO,CONSULTANT_NAME)</w:t>
      </w:r>
    </w:p>
    <w:p w14:paraId="0F9840F9" w14:textId="77777777" w:rsidR="006B26A6" w:rsidRPr="00DA129E" w:rsidRDefault="006B26A6" w:rsidP="00DB7CF2">
      <w:pPr>
        <w:numPr>
          <w:ilvl w:val="0"/>
          <w:numId w:val="4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APPOINTMENT(</w:t>
      </w:r>
      <w:r w:rsidRPr="00DA129E">
        <w:rPr>
          <w:rFonts w:asciiTheme="majorHAnsi" w:eastAsia="Times New Roman" w:hAnsiTheme="majorHAnsi" w:cs="Times New Roman"/>
          <w:sz w:val="28"/>
          <w:szCs w:val="28"/>
        </w:rPr>
        <w:t>PIDNO</w:t>
      </w:r>
      <w:r w:rsidRPr="00DB7CF2">
        <w:rPr>
          <w:rFonts w:asciiTheme="majorHAnsi" w:eastAsia="Times New Roman" w:hAnsiTheme="majorHAnsi" w:cs="Times New Roman"/>
          <w:sz w:val="28"/>
          <w:szCs w:val="28"/>
        </w:rPr>
        <w:t>, APPTMT_DATE, APPTMT_TIME)</w:t>
      </w:r>
    </w:p>
    <w:p w14:paraId="5F013D6A" w14:textId="77777777" w:rsidR="00680675" w:rsidRPr="00DA129E" w:rsidRDefault="00680675" w:rsidP="00DB7CF2">
      <w:pPr>
        <w:numPr>
          <w:ilvl w:val="0"/>
          <w:numId w:val="4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 xml:space="preserve">CONSULTATION( </w:t>
      </w:r>
      <w:r w:rsidRPr="00DA129E">
        <w:rPr>
          <w:rFonts w:asciiTheme="majorHAnsi" w:eastAsia="Times New Roman" w:hAnsiTheme="majorHAnsi" w:cs="Times New Roman"/>
          <w:sz w:val="28"/>
          <w:szCs w:val="28"/>
        </w:rPr>
        <w:t>CONSULTANT_NAME</w:t>
      </w:r>
      <w:r w:rsidRPr="00DB7CF2">
        <w:rPr>
          <w:rFonts w:asciiTheme="majorHAnsi" w:eastAsia="Times New Roman" w:hAnsiTheme="majorHAnsi" w:cs="Times New Roman"/>
          <w:sz w:val="28"/>
          <w:szCs w:val="28"/>
        </w:rPr>
        <w:t>,CONSULTANT_</w:t>
      </w:r>
      <w:r w:rsidR="006B26A6" w:rsidRPr="00DB7CF2">
        <w:rPr>
          <w:rFonts w:asciiTheme="majorHAnsi" w:eastAsia="Times New Roman" w:hAnsiTheme="majorHAnsi" w:cs="Times New Roman"/>
          <w:sz w:val="28"/>
          <w:szCs w:val="28"/>
        </w:rPr>
        <w:t>PHONE,</w:t>
      </w:r>
      <w:r w:rsidRPr="00DA129E">
        <w:rPr>
          <w:rFonts w:asciiTheme="majorHAnsi" w:eastAsia="Times New Roman" w:hAnsiTheme="majorHAnsi" w:cs="Times New Roman"/>
          <w:sz w:val="28"/>
          <w:szCs w:val="28"/>
        </w:rPr>
        <w:t>HOSPITAL</w:t>
      </w:r>
      <w:r w:rsidRPr="00DB7CF2">
        <w:rPr>
          <w:rFonts w:asciiTheme="majorHAnsi" w:eastAsia="Times New Roman" w:hAnsiTheme="majorHAnsi" w:cs="Times New Roman"/>
          <w:sz w:val="28"/>
          <w:szCs w:val="28"/>
        </w:rPr>
        <w:t>)</w:t>
      </w:r>
    </w:p>
    <w:p w14:paraId="4D9DE4BF" w14:textId="0CBA7D64" w:rsidR="00680675" w:rsidRPr="00DA129E" w:rsidRDefault="00680675" w:rsidP="00DB7CF2">
      <w:pPr>
        <w:numPr>
          <w:ilvl w:val="0"/>
          <w:numId w:val="4"/>
        </w:num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 xml:space="preserve">HOSPITAL( </w:t>
      </w:r>
      <w:r w:rsidRPr="00DA129E">
        <w:rPr>
          <w:rFonts w:asciiTheme="majorHAnsi" w:eastAsia="Times New Roman" w:hAnsiTheme="majorHAnsi" w:cs="Times New Roman"/>
          <w:sz w:val="28"/>
          <w:szCs w:val="28"/>
        </w:rPr>
        <w:t>HOSPITAL</w:t>
      </w:r>
      <w:r w:rsidRPr="00DB7CF2">
        <w:rPr>
          <w:rFonts w:asciiTheme="majorHAnsi" w:eastAsia="Times New Roman" w:hAnsiTheme="majorHAnsi" w:cs="Times New Roman"/>
          <w:sz w:val="28"/>
          <w:szCs w:val="28"/>
        </w:rPr>
        <w:t>, HOSPITAL_ADDR)</w:t>
      </w:r>
    </w:p>
    <w:p w14:paraId="69691641" w14:textId="7F87ACE7" w:rsidR="001712B1" w:rsidRPr="00DB7CF2" w:rsidRDefault="001712B1" w:rsidP="00DB7CF2">
      <w:pPr>
        <w:tabs>
          <w:tab w:val="left" w:pos="720"/>
        </w:tabs>
        <w:ind w:left="720"/>
        <w:jc w:val="both"/>
        <w:rPr>
          <w:rFonts w:asciiTheme="majorHAnsi" w:eastAsia="Times New Roman" w:hAnsiTheme="majorHAnsi" w:cs="Times New Roman"/>
          <w:sz w:val="28"/>
          <w:szCs w:val="28"/>
        </w:rPr>
      </w:pPr>
    </w:p>
    <w:p w14:paraId="13010C56" w14:textId="77777777" w:rsidR="001712B1" w:rsidRPr="00DA129E" w:rsidRDefault="001712B1" w:rsidP="00DB7CF2">
      <w:pPr>
        <w:tabs>
          <w:tab w:val="left" w:pos="720"/>
        </w:tabs>
        <w:ind w:left="720"/>
        <w:jc w:val="both"/>
        <w:rPr>
          <w:rFonts w:asciiTheme="majorHAnsi" w:eastAsia="Times New Roman" w:hAnsiTheme="majorHAnsi" w:cs="Times New Roman"/>
          <w:sz w:val="28"/>
          <w:szCs w:val="28"/>
        </w:rPr>
      </w:pPr>
    </w:p>
    <w:p w14:paraId="638741AB" w14:textId="77777777" w:rsidR="000363E7" w:rsidRPr="00DA129E" w:rsidRDefault="000363E7" w:rsidP="00DB7CF2">
      <w:pPr>
        <w:spacing w:after="200" w:line="276" w:lineRule="auto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sz w:val="28"/>
          <w:szCs w:val="28"/>
        </w:rPr>
        <w:br w:type="page"/>
      </w:r>
    </w:p>
    <w:p w14:paraId="3D5D5A0A" w14:textId="153313B2" w:rsidR="006B26A6" w:rsidRPr="00DA129E" w:rsidRDefault="001712B1" w:rsidP="00DB7CF2">
      <w:pPr>
        <w:jc w:val="both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b/>
          <w:bCs/>
          <w:sz w:val="28"/>
          <w:szCs w:val="28"/>
        </w:rPr>
        <w:lastRenderedPageBreak/>
        <w:t>3. Produce the Third Normal Form of this document by normalization.</w:t>
      </w:r>
    </w:p>
    <w:p w14:paraId="415405A1" w14:textId="77777777" w:rsidR="006B26A6" w:rsidRPr="00DA129E" w:rsidRDefault="006B26A6" w:rsidP="00DB7CF2">
      <w:pPr>
        <w:tabs>
          <w:tab w:val="left" w:pos="720"/>
        </w:tabs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sz w:val="28"/>
          <w:szCs w:val="28"/>
        </w:rPr>
        <w:drawing>
          <wp:inline distT="0" distB="0" distL="0" distR="0" wp14:anchorId="32E0E8E0" wp14:editId="20B2F700">
            <wp:extent cx="404622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196" t="8038" r="2527" b="3982"/>
                    <a:stretch/>
                  </pic:blipFill>
                  <pic:spPr bwMode="auto">
                    <a:xfrm>
                      <a:off x="0" y="0"/>
                      <a:ext cx="4051263" cy="3006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8BCB7" w14:textId="77777777" w:rsidR="0043337D" w:rsidRPr="00DA129E" w:rsidRDefault="0043337D" w:rsidP="00DB7CF2">
      <w:pPr>
        <w:jc w:val="both"/>
        <w:rPr>
          <w:rFonts w:asciiTheme="majorHAnsi" w:eastAsia="Times New Roman" w:hAnsiTheme="majorHAnsi" w:cs="Times New Roman"/>
          <w:sz w:val="28"/>
          <w:szCs w:val="28"/>
        </w:rPr>
      </w:pPr>
    </w:p>
    <w:p w14:paraId="4D8A7E06" w14:textId="77777777" w:rsidR="00DA129E" w:rsidRDefault="00DA129E" w:rsidP="00DA129E">
      <w:pPr>
        <w:jc w:val="both"/>
        <w:rPr>
          <w:rFonts w:asciiTheme="majorHAnsi" w:eastAsia="Times New Roman" w:hAnsiTheme="majorHAnsi" w:cs="Times New Roman"/>
          <w:sz w:val="28"/>
          <w:szCs w:val="28"/>
        </w:rPr>
      </w:pPr>
    </w:p>
    <w:p w14:paraId="65428D25" w14:textId="20AAA50C" w:rsidR="006B26A6" w:rsidRPr="00DA129E" w:rsidRDefault="006B26A6" w:rsidP="00DA129E">
      <w:p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sz w:val="28"/>
          <w:szCs w:val="28"/>
        </w:rPr>
        <w:t>Unnormalized Form</w:t>
      </w:r>
    </w:p>
    <w:p w14:paraId="452DBCB4" w14:textId="77777777" w:rsidR="006B26A6" w:rsidRPr="00DA129E" w:rsidRDefault="006B26A6" w:rsidP="00DB7CF2">
      <w:pPr>
        <w:jc w:val="both"/>
        <w:rPr>
          <w:rFonts w:asciiTheme="majorHAnsi" w:eastAsia="Times New Roman" w:hAnsiTheme="majorHAnsi" w:cs="Times New Roman"/>
          <w:sz w:val="28"/>
          <w:szCs w:val="28"/>
        </w:rPr>
      </w:pPr>
    </w:p>
    <w:p w14:paraId="06AD1BB6" w14:textId="77777777" w:rsidR="006B26A6" w:rsidRPr="00DB7CF2" w:rsidRDefault="006B26A6" w:rsidP="00DB7CF2">
      <w:p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(ORDERNO, CUSTOMERNO, C_NAME, C_ADDRESS, CITY_COUNTRY, DATE, *(PRODUCTNO, DESCRIPTION, QUANTITY, UNIT_PRICE))</w:t>
      </w:r>
    </w:p>
    <w:p w14:paraId="3A0CD22F" w14:textId="77777777" w:rsidR="006B26A6" w:rsidRPr="00DB7CF2" w:rsidRDefault="006B26A6" w:rsidP="00DB7CF2">
      <w:pPr>
        <w:jc w:val="both"/>
        <w:rPr>
          <w:rFonts w:asciiTheme="majorHAnsi" w:eastAsia="Times New Roman" w:hAnsiTheme="majorHAnsi" w:cs="Times New Roman"/>
          <w:sz w:val="28"/>
          <w:szCs w:val="28"/>
        </w:rPr>
      </w:pPr>
    </w:p>
    <w:p w14:paraId="18E83057" w14:textId="77777777" w:rsidR="006B26A6" w:rsidRPr="00DA129E" w:rsidRDefault="006B26A6" w:rsidP="00DB7CF2">
      <w:pPr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sz w:val="28"/>
          <w:szCs w:val="28"/>
        </w:rPr>
        <w:t xml:space="preserve">1NF </w:t>
      </w:r>
    </w:p>
    <w:p w14:paraId="1E93363A" w14:textId="77777777" w:rsidR="006B26A6" w:rsidRPr="00DB7CF2" w:rsidRDefault="006B26A6" w:rsidP="00DB7CF2">
      <w:pPr>
        <w:numPr>
          <w:ilvl w:val="1"/>
          <w:numId w:val="18"/>
        </w:numPr>
        <w:spacing w:after="200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CUSTOMER(</w:t>
      </w:r>
      <w:r w:rsidRPr="00DA129E">
        <w:rPr>
          <w:rFonts w:asciiTheme="majorHAnsi" w:eastAsia="Times New Roman" w:hAnsiTheme="majorHAnsi" w:cs="Times New Roman"/>
          <w:sz w:val="28"/>
          <w:szCs w:val="28"/>
        </w:rPr>
        <w:t>ORDERNO, CUSTOMERNO</w:t>
      </w:r>
      <w:r w:rsidRPr="00DB7CF2">
        <w:rPr>
          <w:rFonts w:asciiTheme="majorHAnsi" w:eastAsia="Times New Roman" w:hAnsiTheme="majorHAnsi" w:cs="Times New Roman"/>
          <w:sz w:val="28"/>
          <w:szCs w:val="28"/>
        </w:rPr>
        <w:t xml:space="preserve">, C_NAME, C_ADDRESS, CITY_COUNTRY,DATE) </w:t>
      </w:r>
    </w:p>
    <w:p w14:paraId="10940087" w14:textId="77777777" w:rsidR="006B26A6" w:rsidRPr="00DB7CF2" w:rsidRDefault="006B26A6" w:rsidP="00DB7CF2">
      <w:pPr>
        <w:numPr>
          <w:ilvl w:val="1"/>
          <w:numId w:val="18"/>
        </w:numPr>
        <w:spacing w:after="200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ORDER(</w:t>
      </w:r>
      <w:r w:rsidRPr="00DA129E">
        <w:rPr>
          <w:rFonts w:asciiTheme="majorHAnsi" w:eastAsia="Times New Roman" w:hAnsiTheme="majorHAnsi" w:cs="Times New Roman"/>
          <w:sz w:val="28"/>
          <w:szCs w:val="28"/>
        </w:rPr>
        <w:t>ORDERNO</w:t>
      </w:r>
      <w:r w:rsidRPr="00DB7CF2">
        <w:rPr>
          <w:rFonts w:asciiTheme="majorHAnsi" w:eastAsia="Times New Roman" w:hAnsiTheme="majorHAnsi" w:cs="Times New Roman"/>
          <w:sz w:val="28"/>
          <w:szCs w:val="28"/>
        </w:rPr>
        <w:t xml:space="preserve">, PRODUCTNO, DESCRIPTION, QUANTITY, UNIT_PRICE) </w:t>
      </w:r>
    </w:p>
    <w:p w14:paraId="18E4EA07" w14:textId="77777777" w:rsidR="006B26A6" w:rsidRPr="00DB7CF2" w:rsidRDefault="006B26A6" w:rsidP="00DB7CF2">
      <w:pPr>
        <w:spacing w:after="200"/>
        <w:jc w:val="both"/>
        <w:rPr>
          <w:rFonts w:asciiTheme="majorHAnsi" w:eastAsia="Times New Roman" w:hAnsiTheme="majorHAnsi" w:cs="Times New Roman"/>
          <w:sz w:val="28"/>
          <w:szCs w:val="28"/>
        </w:rPr>
      </w:pPr>
    </w:p>
    <w:p w14:paraId="20F2BDC0" w14:textId="77777777" w:rsidR="006B26A6" w:rsidRPr="00DA129E" w:rsidRDefault="006B26A6" w:rsidP="00DB7CF2">
      <w:pPr>
        <w:spacing w:after="200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sz w:val="28"/>
          <w:szCs w:val="28"/>
        </w:rPr>
        <w:t xml:space="preserve">2NF </w:t>
      </w:r>
    </w:p>
    <w:p w14:paraId="1B6632DD" w14:textId="77777777" w:rsidR="006B26A6" w:rsidRPr="00DB7CF2" w:rsidRDefault="006B26A6" w:rsidP="00DB7CF2">
      <w:pPr>
        <w:pStyle w:val="ListParagraph"/>
        <w:numPr>
          <w:ilvl w:val="1"/>
          <w:numId w:val="19"/>
        </w:numPr>
        <w:tabs>
          <w:tab w:val="left" w:pos="720"/>
        </w:tabs>
        <w:spacing w:after="200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 xml:space="preserve">CUSTOMER(ORDERNO, CUSTOMERNO, C_NAME, C_ADDRESS, CITY_COUNTRY , DATE) </w:t>
      </w:r>
    </w:p>
    <w:p w14:paraId="3ABA0008" w14:textId="77777777" w:rsidR="006B26A6" w:rsidRPr="00DB7CF2" w:rsidRDefault="006B26A6" w:rsidP="00DB7CF2">
      <w:pPr>
        <w:pStyle w:val="ListParagraph"/>
        <w:numPr>
          <w:ilvl w:val="1"/>
          <w:numId w:val="19"/>
        </w:numPr>
        <w:tabs>
          <w:tab w:val="left" w:pos="720"/>
        </w:tabs>
        <w:spacing w:after="200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 xml:space="preserve">ORDER(ORDERNO, PRODUCTNO) </w:t>
      </w:r>
    </w:p>
    <w:p w14:paraId="0CA01225" w14:textId="77777777" w:rsidR="006B26A6" w:rsidRPr="00DB7CF2" w:rsidRDefault="006B26A6" w:rsidP="00DB7CF2">
      <w:pPr>
        <w:pStyle w:val="ListParagraph"/>
        <w:numPr>
          <w:ilvl w:val="1"/>
          <w:numId w:val="19"/>
        </w:numPr>
        <w:tabs>
          <w:tab w:val="left" w:pos="720"/>
        </w:tabs>
        <w:spacing w:after="200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 xml:space="preserve">PRODUCT(PRODUCTNO, DESCRIPTION, UNIT_PRICE,QUANTITY) </w:t>
      </w:r>
    </w:p>
    <w:p w14:paraId="73E4C3BF" w14:textId="77777777" w:rsidR="006B26A6" w:rsidRPr="00DB7CF2" w:rsidRDefault="006B26A6" w:rsidP="00DB7CF2">
      <w:pPr>
        <w:spacing w:after="200"/>
        <w:ind w:left="1080"/>
        <w:jc w:val="both"/>
        <w:rPr>
          <w:rFonts w:asciiTheme="majorHAnsi" w:eastAsia="Times New Roman" w:hAnsiTheme="majorHAnsi" w:cs="Times New Roman"/>
          <w:sz w:val="28"/>
          <w:szCs w:val="28"/>
        </w:rPr>
      </w:pPr>
    </w:p>
    <w:p w14:paraId="2A3659F8" w14:textId="77777777" w:rsidR="00FC6B4A" w:rsidRPr="00DA129E" w:rsidRDefault="006B26A6" w:rsidP="00DB7CF2">
      <w:pPr>
        <w:tabs>
          <w:tab w:val="left" w:pos="720"/>
        </w:tabs>
        <w:spacing w:after="200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A129E">
        <w:rPr>
          <w:rFonts w:asciiTheme="majorHAnsi" w:eastAsia="Times New Roman" w:hAnsiTheme="majorHAnsi" w:cs="Times New Roman"/>
          <w:sz w:val="28"/>
          <w:szCs w:val="28"/>
        </w:rPr>
        <w:t xml:space="preserve">3NF </w:t>
      </w:r>
    </w:p>
    <w:p w14:paraId="02264202" w14:textId="77777777" w:rsidR="006B26A6" w:rsidRPr="00DB7CF2" w:rsidRDefault="006B26A6" w:rsidP="00DB7CF2">
      <w:pPr>
        <w:pStyle w:val="ListParagraph"/>
        <w:numPr>
          <w:ilvl w:val="0"/>
          <w:numId w:val="23"/>
        </w:numPr>
        <w:tabs>
          <w:tab w:val="left" w:pos="720"/>
        </w:tabs>
        <w:spacing w:after="200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CUSTOMER</w:t>
      </w:r>
      <w:r w:rsidR="00826658" w:rsidRPr="00DB7CF2">
        <w:rPr>
          <w:rFonts w:asciiTheme="majorHAnsi" w:eastAsia="Times New Roman" w:hAnsiTheme="majorHAnsi" w:cs="Times New Roman"/>
          <w:sz w:val="28"/>
          <w:szCs w:val="28"/>
        </w:rPr>
        <w:t>ADD</w:t>
      </w:r>
      <w:r w:rsidRPr="00DB7CF2">
        <w:rPr>
          <w:rFonts w:asciiTheme="majorHAnsi" w:eastAsia="Times New Roman" w:hAnsiTheme="majorHAnsi" w:cs="Times New Roman"/>
          <w:sz w:val="28"/>
          <w:szCs w:val="28"/>
        </w:rPr>
        <w:t xml:space="preserve">(C_ADDRESS , CITY_COUNTRY) </w:t>
      </w:r>
    </w:p>
    <w:p w14:paraId="10BF0213" w14:textId="77777777" w:rsidR="006B26A6" w:rsidRPr="00DB7CF2" w:rsidRDefault="006B26A6" w:rsidP="00DB7CF2">
      <w:pPr>
        <w:pStyle w:val="ListParagraph"/>
        <w:numPr>
          <w:ilvl w:val="1"/>
          <w:numId w:val="24"/>
        </w:numPr>
        <w:tabs>
          <w:tab w:val="left" w:pos="720"/>
        </w:tabs>
        <w:spacing w:after="200"/>
        <w:ind w:left="709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ORDER(</w:t>
      </w:r>
      <w:r w:rsidR="00826658" w:rsidRPr="00DB7CF2">
        <w:rPr>
          <w:rFonts w:asciiTheme="majorHAnsi" w:eastAsia="Times New Roman" w:hAnsiTheme="majorHAnsi" w:cs="Times New Roman"/>
          <w:sz w:val="28"/>
          <w:szCs w:val="28"/>
        </w:rPr>
        <w:t>ORDERNO, CUSTOMERNO</w:t>
      </w:r>
      <w:r w:rsidRPr="00DB7CF2">
        <w:rPr>
          <w:rFonts w:asciiTheme="majorHAnsi" w:eastAsia="Times New Roman" w:hAnsiTheme="majorHAnsi" w:cs="Times New Roman"/>
          <w:sz w:val="28"/>
          <w:szCs w:val="28"/>
        </w:rPr>
        <w:t>, DATE</w:t>
      </w:r>
      <w:r w:rsidR="00826658" w:rsidRPr="00DB7CF2">
        <w:rPr>
          <w:rFonts w:asciiTheme="majorHAnsi" w:eastAsia="Times New Roman" w:hAnsiTheme="majorHAnsi" w:cs="Times New Roman"/>
          <w:sz w:val="28"/>
          <w:szCs w:val="28"/>
        </w:rPr>
        <w:t>,C_NAME,C_ADDRESS</w:t>
      </w:r>
      <w:r w:rsidRPr="00DB7CF2">
        <w:rPr>
          <w:rFonts w:asciiTheme="majorHAnsi" w:eastAsia="Times New Roman" w:hAnsiTheme="majorHAnsi" w:cs="Times New Roman"/>
          <w:sz w:val="28"/>
          <w:szCs w:val="28"/>
        </w:rPr>
        <w:t xml:space="preserve">) </w:t>
      </w:r>
    </w:p>
    <w:p w14:paraId="0ABF40FD" w14:textId="77777777" w:rsidR="006B26A6" w:rsidRPr="00DB7CF2" w:rsidRDefault="006B26A6" w:rsidP="00DB7CF2">
      <w:pPr>
        <w:pStyle w:val="ListParagraph"/>
        <w:numPr>
          <w:ilvl w:val="1"/>
          <w:numId w:val="24"/>
        </w:numPr>
        <w:tabs>
          <w:tab w:val="left" w:pos="720"/>
        </w:tabs>
        <w:spacing w:after="200"/>
        <w:ind w:left="709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lastRenderedPageBreak/>
        <w:t>ORDER_DETAILS(</w:t>
      </w:r>
      <w:r w:rsidR="00826658" w:rsidRPr="00DB7CF2">
        <w:rPr>
          <w:rFonts w:asciiTheme="majorHAnsi" w:eastAsia="Times New Roman" w:hAnsiTheme="majorHAnsi" w:cs="Times New Roman"/>
          <w:sz w:val="28"/>
          <w:szCs w:val="28"/>
        </w:rPr>
        <w:t>ORDERNO, PRODUCTNO</w:t>
      </w:r>
      <w:r w:rsidRPr="00DB7CF2">
        <w:rPr>
          <w:rFonts w:asciiTheme="majorHAnsi" w:eastAsia="Times New Roman" w:hAnsiTheme="majorHAnsi" w:cs="Times New Roman"/>
          <w:sz w:val="28"/>
          <w:szCs w:val="28"/>
        </w:rPr>
        <w:t xml:space="preserve">) </w:t>
      </w:r>
    </w:p>
    <w:p w14:paraId="662CE939" w14:textId="77777777" w:rsidR="006B26A6" w:rsidRPr="00DB7CF2" w:rsidRDefault="006B26A6" w:rsidP="00DB7CF2">
      <w:pPr>
        <w:pStyle w:val="ListParagraph"/>
        <w:numPr>
          <w:ilvl w:val="1"/>
          <w:numId w:val="24"/>
        </w:numPr>
        <w:tabs>
          <w:tab w:val="left" w:pos="720"/>
          <w:tab w:val="left" w:pos="1080"/>
        </w:tabs>
        <w:spacing w:after="280"/>
        <w:ind w:left="709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DB7CF2">
        <w:rPr>
          <w:rFonts w:asciiTheme="majorHAnsi" w:eastAsia="Times New Roman" w:hAnsiTheme="majorHAnsi" w:cs="Times New Roman"/>
          <w:sz w:val="28"/>
          <w:szCs w:val="28"/>
        </w:rPr>
        <w:t>PRODUCT(</w:t>
      </w:r>
      <w:r w:rsidR="00826658" w:rsidRPr="00DB7CF2">
        <w:rPr>
          <w:rFonts w:asciiTheme="majorHAnsi" w:eastAsia="Times New Roman" w:hAnsiTheme="majorHAnsi" w:cs="Times New Roman"/>
          <w:sz w:val="28"/>
          <w:szCs w:val="28"/>
        </w:rPr>
        <w:t>PRODUCTNO</w:t>
      </w:r>
      <w:r w:rsidRPr="00DB7CF2">
        <w:rPr>
          <w:rFonts w:asciiTheme="majorHAnsi" w:eastAsia="Times New Roman" w:hAnsiTheme="majorHAnsi" w:cs="Times New Roman"/>
          <w:sz w:val="28"/>
          <w:szCs w:val="28"/>
        </w:rPr>
        <w:t>, DESCRIPTION, UNIT_PRICE</w:t>
      </w:r>
      <w:r w:rsidR="00826658" w:rsidRPr="00DB7CF2">
        <w:rPr>
          <w:rFonts w:asciiTheme="majorHAnsi" w:eastAsia="Times New Roman" w:hAnsiTheme="majorHAnsi" w:cs="Times New Roman"/>
          <w:sz w:val="28"/>
          <w:szCs w:val="28"/>
        </w:rPr>
        <w:t>,</w:t>
      </w:r>
      <w:r w:rsidR="00826658" w:rsidRPr="00DA129E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  <w:r w:rsidR="00826658" w:rsidRPr="00DB7CF2">
        <w:rPr>
          <w:rFonts w:asciiTheme="majorHAnsi" w:eastAsia="Times New Roman" w:hAnsiTheme="majorHAnsi" w:cs="Times New Roman"/>
          <w:sz w:val="28"/>
          <w:szCs w:val="28"/>
        </w:rPr>
        <w:t>QUANTITY</w:t>
      </w:r>
      <w:r w:rsidRPr="00DB7CF2">
        <w:rPr>
          <w:rFonts w:asciiTheme="majorHAnsi" w:eastAsia="Times New Roman" w:hAnsiTheme="majorHAnsi" w:cs="Times New Roman"/>
          <w:sz w:val="28"/>
          <w:szCs w:val="28"/>
        </w:rPr>
        <w:t xml:space="preserve">) </w:t>
      </w:r>
    </w:p>
    <w:sectPr w:rsidR="006B26A6" w:rsidRPr="00DB7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F8C1E" w14:textId="77777777" w:rsidR="00257F77" w:rsidRDefault="00257F77" w:rsidP="00FC6B4A">
      <w:r>
        <w:separator/>
      </w:r>
    </w:p>
  </w:endnote>
  <w:endnote w:type="continuationSeparator" w:id="0">
    <w:p w14:paraId="15835F78" w14:textId="77777777" w:rsidR="00257F77" w:rsidRDefault="00257F77" w:rsidP="00FC6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Print"/>
    <w:charset w:val="01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">
    <w:altName w:val="Segoe Print"/>
    <w:charset w:val="00"/>
    <w:family w:val="auto"/>
    <w:pitch w:val="default"/>
  </w:font>
  <w:font w:name="Lohit Devanagari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45B6D" w14:textId="77777777" w:rsidR="00257F77" w:rsidRDefault="00257F77" w:rsidP="00FC6B4A">
      <w:r>
        <w:separator/>
      </w:r>
    </w:p>
  </w:footnote>
  <w:footnote w:type="continuationSeparator" w:id="0">
    <w:p w14:paraId="048510D8" w14:textId="77777777" w:rsidR="00257F77" w:rsidRDefault="00257F77" w:rsidP="00FC6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B5E306ED"/>
    <w:multiLevelType w:val="multilevel"/>
    <w:tmpl w:val="B5E306ED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CF092B84"/>
    <w:multiLevelType w:val="multilevel"/>
    <w:tmpl w:val="CF092B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0053208E"/>
    <w:multiLevelType w:val="multilevel"/>
    <w:tmpl w:val="0053208E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5" w15:restartNumberingAfterBreak="0">
    <w:nsid w:val="0248C179"/>
    <w:multiLevelType w:val="multilevel"/>
    <w:tmpl w:val="0248C17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03D62ECE"/>
    <w:multiLevelType w:val="multilevel"/>
    <w:tmpl w:val="03D62EC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09D02C14"/>
    <w:multiLevelType w:val="hybridMultilevel"/>
    <w:tmpl w:val="933CE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AB392D"/>
    <w:multiLevelType w:val="hybridMultilevel"/>
    <w:tmpl w:val="3FEEE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B2528"/>
    <w:multiLevelType w:val="multilevel"/>
    <w:tmpl w:val="3AC297B2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5B654F3"/>
    <w:multiLevelType w:val="multilevel"/>
    <w:tmpl w:val="25B654F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25D46C2E"/>
    <w:multiLevelType w:val="multilevel"/>
    <w:tmpl w:val="8078F7AA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81C665B"/>
    <w:multiLevelType w:val="hybridMultilevel"/>
    <w:tmpl w:val="19BCAFB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8F537B"/>
    <w:multiLevelType w:val="multilevel"/>
    <w:tmpl w:val="2A8F537B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A95567D"/>
    <w:multiLevelType w:val="multilevel"/>
    <w:tmpl w:val="8078F7AA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A352AA"/>
    <w:multiLevelType w:val="hybridMultilevel"/>
    <w:tmpl w:val="1D92F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7F4A15"/>
    <w:multiLevelType w:val="singleLevel"/>
    <w:tmpl w:val="3C7F4A15"/>
    <w:lvl w:ilvl="0">
      <w:start w:val="2"/>
      <w:numFmt w:val="decimal"/>
      <w:suff w:val="space"/>
      <w:lvlText w:val="%1)"/>
      <w:lvlJc w:val="left"/>
    </w:lvl>
  </w:abstractNum>
  <w:abstractNum w:abstractNumId="17" w15:restartNumberingAfterBreak="0">
    <w:nsid w:val="44AA7111"/>
    <w:multiLevelType w:val="hybridMultilevel"/>
    <w:tmpl w:val="F1480DE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90254C"/>
    <w:multiLevelType w:val="hybridMultilevel"/>
    <w:tmpl w:val="003E9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DCABA"/>
    <w:multiLevelType w:val="multilevel"/>
    <w:tmpl w:val="59ADCA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6945575B"/>
    <w:multiLevelType w:val="multilevel"/>
    <w:tmpl w:val="2A8F537B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D3963D9"/>
    <w:multiLevelType w:val="hybridMultilevel"/>
    <w:tmpl w:val="92D219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183CF9"/>
    <w:multiLevelType w:val="multilevel"/>
    <w:tmpl w:val="72183CF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7CEF1F30"/>
    <w:multiLevelType w:val="hybridMultilevel"/>
    <w:tmpl w:val="37F63F2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5"/>
  </w:num>
  <w:num w:numId="4">
    <w:abstractNumId w:val="0"/>
  </w:num>
  <w:num w:numId="5">
    <w:abstractNumId w:val="21"/>
  </w:num>
  <w:num w:numId="6">
    <w:abstractNumId w:val="17"/>
  </w:num>
  <w:num w:numId="7">
    <w:abstractNumId w:val="7"/>
  </w:num>
  <w:num w:numId="8">
    <w:abstractNumId w:val="13"/>
  </w:num>
  <w:num w:numId="9">
    <w:abstractNumId w:val="4"/>
  </w:num>
  <w:num w:numId="10">
    <w:abstractNumId w:val="3"/>
  </w:num>
  <w:num w:numId="11">
    <w:abstractNumId w:val="19"/>
  </w:num>
  <w:num w:numId="12">
    <w:abstractNumId w:val="2"/>
  </w:num>
  <w:num w:numId="13">
    <w:abstractNumId w:val="1"/>
  </w:num>
  <w:num w:numId="14">
    <w:abstractNumId w:val="6"/>
  </w:num>
  <w:num w:numId="15">
    <w:abstractNumId w:val="10"/>
  </w:num>
  <w:num w:numId="16">
    <w:abstractNumId w:val="23"/>
  </w:num>
  <w:num w:numId="17">
    <w:abstractNumId w:val="12"/>
  </w:num>
  <w:num w:numId="18">
    <w:abstractNumId w:val="14"/>
  </w:num>
  <w:num w:numId="19">
    <w:abstractNumId w:val="11"/>
  </w:num>
  <w:num w:numId="20">
    <w:abstractNumId w:val="20"/>
  </w:num>
  <w:num w:numId="21">
    <w:abstractNumId w:val="9"/>
  </w:num>
  <w:num w:numId="22">
    <w:abstractNumId w:val="8"/>
  </w:num>
  <w:num w:numId="23">
    <w:abstractNumId w:val="15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0675"/>
    <w:rsid w:val="000363E7"/>
    <w:rsid w:val="00071729"/>
    <w:rsid w:val="001712B1"/>
    <w:rsid w:val="00257F77"/>
    <w:rsid w:val="004078EA"/>
    <w:rsid w:val="0043337D"/>
    <w:rsid w:val="004F318F"/>
    <w:rsid w:val="00614852"/>
    <w:rsid w:val="00652196"/>
    <w:rsid w:val="00680675"/>
    <w:rsid w:val="006B26A6"/>
    <w:rsid w:val="008074D0"/>
    <w:rsid w:val="00826658"/>
    <w:rsid w:val="009A769A"/>
    <w:rsid w:val="00A91BCC"/>
    <w:rsid w:val="00B32B50"/>
    <w:rsid w:val="00D358AF"/>
    <w:rsid w:val="00DA129E"/>
    <w:rsid w:val="00DB7CF2"/>
    <w:rsid w:val="00E95F05"/>
    <w:rsid w:val="00EF0A5F"/>
    <w:rsid w:val="00F86EA3"/>
    <w:rsid w:val="00FC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C4F6"/>
  <w15:docId w15:val="{DF7619E2-ACBB-42B5-94B8-47DCE87B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675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paragraph" w:styleId="Heading2">
    <w:name w:val="heading 2"/>
    <w:basedOn w:val="Normal"/>
    <w:next w:val="BodyText"/>
    <w:link w:val="Heading2Char"/>
    <w:qFormat/>
    <w:rsid w:val="009A769A"/>
    <w:pPr>
      <w:keepNext/>
      <w:numPr>
        <w:ilvl w:val="1"/>
        <w:numId w:val="9"/>
      </w:numPr>
      <w:spacing w:before="200" w:after="120"/>
      <w:outlineLvl w:val="1"/>
    </w:pPr>
    <w:rPr>
      <w:rFonts w:ascii="Times New Roman" w:eastAsia="Noto Sans CJK SC" w:hAnsi="Times New Roman" w:cs="Lohit Devanaga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6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06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675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9A769A"/>
    <w:rPr>
      <w:rFonts w:ascii="Times New Roman" w:eastAsia="Noto Sans CJK SC" w:hAnsi="Times New Roman" w:cs="Lohit Devanagari"/>
      <w:b/>
      <w:bCs/>
      <w:sz w:val="32"/>
      <w:szCs w:val="32"/>
      <w:lang w:val="en-US" w:eastAsia="zh-CN"/>
    </w:rPr>
  </w:style>
  <w:style w:type="paragraph" w:styleId="BodyText">
    <w:name w:val="Body Text"/>
    <w:basedOn w:val="Normal"/>
    <w:link w:val="BodyTextChar"/>
    <w:qFormat/>
    <w:rsid w:val="009A769A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9A769A"/>
    <w:rPr>
      <w:rFonts w:eastAsiaTheme="minorEastAsia"/>
      <w:sz w:val="20"/>
      <w:szCs w:val="20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FC6B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B4A"/>
    <w:rPr>
      <w:rFonts w:eastAsiaTheme="minorEastAsia"/>
      <w:sz w:val="20"/>
      <w:szCs w:val="20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FC6B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B4A"/>
    <w:rPr>
      <w:rFonts w:eastAsiaTheme="minorEastAsia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Krishna Agrawal</cp:lastModifiedBy>
  <cp:revision>8</cp:revision>
  <cp:lastPrinted>2021-10-30T05:20:00Z</cp:lastPrinted>
  <dcterms:created xsi:type="dcterms:W3CDTF">2021-10-30T03:34:00Z</dcterms:created>
  <dcterms:modified xsi:type="dcterms:W3CDTF">2021-11-02T07:59:00Z</dcterms:modified>
</cp:coreProperties>
</file>